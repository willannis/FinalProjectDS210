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A853" w14:textId="1BF5CB3A" w:rsidR="009A3046" w:rsidRDefault="00000000">
      <w:pPr>
        <w:pStyle w:val="Heading1"/>
      </w:pPr>
      <w:r>
        <w:t xml:space="preserve">Decoded Values for All </w:t>
      </w:r>
      <w:proofErr w:type="gramStart"/>
      <w:r>
        <w:t>Columns</w:t>
      </w:r>
      <w:r w:rsidR="008216CC">
        <w:t xml:space="preserve"> :</w:t>
      </w:r>
      <w:proofErr w:type="gramEnd"/>
    </w:p>
    <w:p w14:paraId="420672A9" w14:textId="3CB7AFAB" w:rsidR="009A3046" w:rsidRDefault="00000000">
      <w:pPr>
        <w:pStyle w:val="Heading2"/>
      </w:pPr>
      <w:r>
        <w:t>ADM_RNO</w:t>
      </w:r>
      <w:proofErr w:type="gramStart"/>
      <w:r>
        <w:t>1</w:t>
      </w:r>
      <w:r w:rsidR="00A80ABD">
        <w:t xml:space="preserve"> :</w:t>
      </w:r>
      <w:proofErr w:type="gramEnd"/>
      <w:r w:rsidR="00A80ABD">
        <w:t xml:space="preserve"> This column is not encoded</w:t>
      </w:r>
    </w:p>
    <w:p w14:paraId="397B2652" w14:textId="5EA9D033" w:rsidR="009A3046" w:rsidRDefault="00000000">
      <w:pPr>
        <w:pStyle w:val="Heading2"/>
      </w:pPr>
      <w:proofErr w:type="gramStart"/>
      <w:r>
        <w:t>Province</w:t>
      </w:r>
      <w:r w:rsidR="00A80ABD">
        <w:t xml:space="preserve"> :</w:t>
      </w:r>
      <w:proofErr w:type="gramEnd"/>
      <w:r w:rsidR="00A80ABD">
        <w:t xml:space="preserve"> Coding of this column does not add any deeper insights into the data</w:t>
      </w:r>
    </w:p>
    <w:p w14:paraId="069581BC" w14:textId="77777777" w:rsidR="00A07D06" w:rsidRDefault="00A07D06" w:rsidP="00A07D06">
      <w:pPr>
        <w:pStyle w:val="Heading1"/>
      </w:pPr>
      <w:proofErr w:type="spellStart"/>
      <w:r>
        <w:t>Health_region_grouped</w:t>
      </w:r>
      <w:proofErr w:type="spellEnd"/>
      <w:r>
        <w:t xml:space="preserve"> - Code Mapping</w:t>
      </w:r>
    </w:p>
    <w:p w14:paraId="0D4AEDEA" w14:textId="77164B13" w:rsidR="0039597B" w:rsidRPr="0039597B" w:rsidRDefault="0039597B" w:rsidP="0039597B">
      <w:r>
        <w:t xml:space="preserve">Note: </w:t>
      </w:r>
      <w:r w:rsidRPr="0039597B">
        <w:rPr>
          <w:lang w:val="en-CA"/>
        </w:rPr>
        <w:t>Th</w:t>
      </w:r>
      <w:r w:rsidR="00367EC3">
        <w:rPr>
          <w:lang w:val="en-CA"/>
        </w:rPr>
        <w:t>is</w:t>
      </w:r>
      <w:r w:rsidRPr="0039597B">
        <w:rPr>
          <w:lang w:val="en-CA"/>
        </w:rPr>
        <w:t xml:space="preserve"> variable is the health region based on GEODVPC (postal code) and</w:t>
      </w:r>
      <w:r>
        <w:rPr>
          <w:lang w:val="en-CA"/>
        </w:rPr>
        <w:t xml:space="preserve"> </w:t>
      </w:r>
      <w:r w:rsidRPr="0039597B">
        <w:rPr>
          <w:lang w:val="en-CA"/>
        </w:rPr>
        <w:t>is derived using the information</w:t>
      </w:r>
      <w:r>
        <w:rPr>
          <w:lang w:val="en-CA"/>
        </w:rPr>
        <w:t xml:space="preserve"> </w:t>
      </w:r>
      <w:r w:rsidRPr="0039597B">
        <w:rPr>
          <w:lang w:val="en-CA"/>
        </w:rPr>
        <w:t>available on the survey frame at the time of sampling and the geographic information</w:t>
      </w:r>
      <w:r>
        <w:rPr>
          <w:lang w:val="en-CA"/>
        </w:rPr>
        <w:t xml:space="preserve"> </w:t>
      </w:r>
      <w:r w:rsidRPr="0039597B">
        <w:rPr>
          <w:lang w:val="en-CA"/>
        </w:rPr>
        <w:t>provided by the respondent.</w:t>
      </w:r>
      <w:r>
        <w:rPr>
          <w:lang w:val="en-CA"/>
        </w:rPr>
        <w:t xml:space="preserve"> </w:t>
      </w:r>
      <w:r w:rsidRPr="0039597B">
        <w:rPr>
          <w:lang w:val="en-CA"/>
        </w:rPr>
        <w:t>GEODVHR4 and GEODVPC are not included in the Public Use Microdata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A07D06" w14:paraId="14BCCBEB" w14:textId="77777777" w:rsidTr="006B6D50">
        <w:tc>
          <w:tcPr>
            <w:tcW w:w="3227" w:type="dxa"/>
          </w:tcPr>
          <w:p w14:paraId="309EC28B" w14:textId="77777777" w:rsidR="00A07D06" w:rsidRDefault="00A07D06" w:rsidP="00227B62">
            <w:r>
              <w:t>Code</w:t>
            </w:r>
          </w:p>
        </w:tc>
        <w:tc>
          <w:tcPr>
            <w:tcW w:w="5413" w:type="dxa"/>
          </w:tcPr>
          <w:p w14:paraId="559A1FA4" w14:textId="77777777" w:rsidR="00A07D06" w:rsidRDefault="00A07D06" w:rsidP="00227B62">
            <w:r>
              <w:t>Meaning</w:t>
            </w:r>
          </w:p>
        </w:tc>
      </w:tr>
      <w:tr w:rsidR="00A07D06" w14:paraId="4E48401B" w14:textId="77777777" w:rsidTr="006B6D50">
        <w:tc>
          <w:tcPr>
            <w:tcW w:w="3227" w:type="dxa"/>
          </w:tcPr>
          <w:p w14:paraId="29E7BB15" w14:textId="77777777" w:rsidR="00A07D06" w:rsidRDefault="00A07D06" w:rsidP="00227B62">
            <w:r>
              <w:t>10911</w:t>
            </w:r>
          </w:p>
        </w:tc>
        <w:tc>
          <w:tcPr>
            <w:tcW w:w="5413" w:type="dxa"/>
          </w:tcPr>
          <w:p w14:paraId="3A00DDC2" w14:textId="77777777" w:rsidR="00A07D06" w:rsidRDefault="00A07D06" w:rsidP="00227B62">
            <w:r>
              <w:t>Eastern Regional</w:t>
            </w:r>
          </w:p>
        </w:tc>
      </w:tr>
      <w:tr w:rsidR="00A07D06" w14:paraId="5FEDAB61" w14:textId="77777777" w:rsidTr="006B6D50">
        <w:tc>
          <w:tcPr>
            <w:tcW w:w="3227" w:type="dxa"/>
          </w:tcPr>
          <w:p w14:paraId="44D0237A" w14:textId="77777777" w:rsidR="00A07D06" w:rsidRDefault="00A07D06" w:rsidP="00227B62">
            <w:r>
              <w:t>10912</w:t>
            </w:r>
          </w:p>
        </w:tc>
        <w:tc>
          <w:tcPr>
            <w:tcW w:w="5413" w:type="dxa"/>
          </w:tcPr>
          <w:p w14:paraId="7FEDC6B9" w14:textId="77777777" w:rsidR="00A07D06" w:rsidRDefault="00A07D06" w:rsidP="00227B62">
            <w:r>
              <w:t>Central Regional</w:t>
            </w:r>
          </w:p>
        </w:tc>
      </w:tr>
      <w:tr w:rsidR="00A07D06" w14:paraId="76F32365" w14:textId="77777777" w:rsidTr="006B6D50">
        <w:tc>
          <w:tcPr>
            <w:tcW w:w="3227" w:type="dxa"/>
          </w:tcPr>
          <w:p w14:paraId="3BD491F6" w14:textId="77777777" w:rsidR="00A07D06" w:rsidRDefault="00A07D06" w:rsidP="00227B62">
            <w:r>
              <w:t>11900</w:t>
            </w:r>
          </w:p>
        </w:tc>
        <w:tc>
          <w:tcPr>
            <w:tcW w:w="5413" w:type="dxa"/>
          </w:tcPr>
          <w:p w14:paraId="64F06F85" w14:textId="77777777" w:rsidR="00A07D06" w:rsidRDefault="00A07D06" w:rsidP="00227B62">
            <w:r>
              <w:t>Prince Edward Island</w:t>
            </w:r>
          </w:p>
        </w:tc>
      </w:tr>
      <w:tr w:rsidR="00A07D06" w14:paraId="42E679B0" w14:textId="77777777" w:rsidTr="006B6D50">
        <w:tc>
          <w:tcPr>
            <w:tcW w:w="3227" w:type="dxa"/>
          </w:tcPr>
          <w:p w14:paraId="68A1D0FA" w14:textId="77777777" w:rsidR="00A07D06" w:rsidRDefault="00A07D06" w:rsidP="00227B62">
            <w:r>
              <w:t>12901</w:t>
            </w:r>
          </w:p>
        </w:tc>
        <w:tc>
          <w:tcPr>
            <w:tcW w:w="5413" w:type="dxa"/>
          </w:tcPr>
          <w:p w14:paraId="22DAE741" w14:textId="77777777" w:rsidR="00A07D06" w:rsidRDefault="00A07D06" w:rsidP="00227B62">
            <w:r>
              <w:t>Zone 1 - Western</w:t>
            </w:r>
          </w:p>
        </w:tc>
      </w:tr>
      <w:tr w:rsidR="00A07D06" w14:paraId="2E53C025" w14:textId="77777777" w:rsidTr="006B6D50">
        <w:tc>
          <w:tcPr>
            <w:tcW w:w="3227" w:type="dxa"/>
          </w:tcPr>
          <w:p w14:paraId="1ED71CF2" w14:textId="77777777" w:rsidR="00A07D06" w:rsidRDefault="00A07D06" w:rsidP="00227B62">
            <w:r>
              <w:t>12902</w:t>
            </w:r>
          </w:p>
        </w:tc>
        <w:tc>
          <w:tcPr>
            <w:tcW w:w="5413" w:type="dxa"/>
          </w:tcPr>
          <w:p w14:paraId="3D7E38BF" w14:textId="77777777" w:rsidR="00A07D06" w:rsidRDefault="00A07D06" w:rsidP="00227B62">
            <w:r>
              <w:t>Zone 2 - Northern</w:t>
            </w:r>
          </w:p>
        </w:tc>
      </w:tr>
      <w:tr w:rsidR="00A07D06" w14:paraId="741C3380" w14:textId="77777777" w:rsidTr="006B6D50">
        <w:tc>
          <w:tcPr>
            <w:tcW w:w="3227" w:type="dxa"/>
          </w:tcPr>
          <w:p w14:paraId="5DFF0D3A" w14:textId="77777777" w:rsidR="00A07D06" w:rsidRDefault="00A07D06" w:rsidP="00227B62">
            <w:r>
              <w:t>12903</w:t>
            </w:r>
          </w:p>
        </w:tc>
        <w:tc>
          <w:tcPr>
            <w:tcW w:w="5413" w:type="dxa"/>
          </w:tcPr>
          <w:p w14:paraId="1CAB5658" w14:textId="77777777" w:rsidR="00A07D06" w:rsidRDefault="00A07D06" w:rsidP="00227B62">
            <w:r>
              <w:t>Zone 3 - Eastern</w:t>
            </w:r>
          </w:p>
        </w:tc>
      </w:tr>
      <w:tr w:rsidR="00A07D06" w14:paraId="18AB53A4" w14:textId="77777777" w:rsidTr="006B6D50">
        <w:tc>
          <w:tcPr>
            <w:tcW w:w="3227" w:type="dxa"/>
          </w:tcPr>
          <w:p w14:paraId="78F0A4EA" w14:textId="77777777" w:rsidR="00A07D06" w:rsidRDefault="00A07D06" w:rsidP="00227B62">
            <w:r>
              <w:t>12904</w:t>
            </w:r>
          </w:p>
        </w:tc>
        <w:tc>
          <w:tcPr>
            <w:tcW w:w="5413" w:type="dxa"/>
          </w:tcPr>
          <w:p w14:paraId="42F3A91B" w14:textId="77777777" w:rsidR="00A07D06" w:rsidRDefault="00A07D06" w:rsidP="00227B62">
            <w:r>
              <w:t>Zone 4 - Central</w:t>
            </w:r>
          </w:p>
        </w:tc>
      </w:tr>
      <w:tr w:rsidR="00A07D06" w14:paraId="7E6EF93F" w14:textId="77777777" w:rsidTr="006B6D50">
        <w:tc>
          <w:tcPr>
            <w:tcW w:w="3227" w:type="dxa"/>
          </w:tcPr>
          <w:p w14:paraId="7FB48474" w14:textId="77777777" w:rsidR="00A07D06" w:rsidRDefault="00A07D06" w:rsidP="00227B62">
            <w:r>
              <w:t>13901</w:t>
            </w:r>
          </w:p>
        </w:tc>
        <w:tc>
          <w:tcPr>
            <w:tcW w:w="5413" w:type="dxa"/>
          </w:tcPr>
          <w:p w14:paraId="4B4A5A17" w14:textId="77777777" w:rsidR="00A07D06" w:rsidRDefault="00A07D06" w:rsidP="00227B62">
            <w:r>
              <w:t>Zone 1 (Moncton area)</w:t>
            </w:r>
          </w:p>
        </w:tc>
      </w:tr>
      <w:tr w:rsidR="00A07D06" w14:paraId="06789533" w14:textId="77777777" w:rsidTr="006B6D50">
        <w:tc>
          <w:tcPr>
            <w:tcW w:w="3227" w:type="dxa"/>
          </w:tcPr>
          <w:p w14:paraId="025CDE60" w14:textId="77777777" w:rsidR="00A07D06" w:rsidRDefault="00A07D06" w:rsidP="00227B62">
            <w:r>
              <w:t>13902</w:t>
            </w:r>
          </w:p>
        </w:tc>
        <w:tc>
          <w:tcPr>
            <w:tcW w:w="5413" w:type="dxa"/>
          </w:tcPr>
          <w:p w14:paraId="3FCBBF59" w14:textId="77777777" w:rsidR="00A07D06" w:rsidRDefault="00A07D06" w:rsidP="00227B62">
            <w:r>
              <w:t>Zone 2 (Saint John area)</w:t>
            </w:r>
          </w:p>
        </w:tc>
      </w:tr>
      <w:tr w:rsidR="00A07D06" w14:paraId="1E43ED5F" w14:textId="77777777" w:rsidTr="006B6D50">
        <w:tc>
          <w:tcPr>
            <w:tcW w:w="3227" w:type="dxa"/>
          </w:tcPr>
          <w:p w14:paraId="5B00842B" w14:textId="77777777" w:rsidR="00A07D06" w:rsidRDefault="00A07D06" w:rsidP="00227B62">
            <w:r>
              <w:t>13903</w:t>
            </w:r>
          </w:p>
        </w:tc>
        <w:tc>
          <w:tcPr>
            <w:tcW w:w="5413" w:type="dxa"/>
          </w:tcPr>
          <w:p w14:paraId="3DDB39C4" w14:textId="77777777" w:rsidR="00A07D06" w:rsidRDefault="00A07D06" w:rsidP="00227B62">
            <w:r>
              <w:t>Zone 3 (Fredericton area)</w:t>
            </w:r>
          </w:p>
        </w:tc>
      </w:tr>
      <w:tr w:rsidR="00A07D06" w14:paraId="18DBA7FE" w14:textId="77777777" w:rsidTr="006B6D50">
        <w:tc>
          <w:tcPr>
            <w:tcW w:w="3227" w:type="dxa"/>
          </w:tcPr>
          <w:p w14:paraId="2EF60ED5" w14:textId="77777777" w:rsidR="00A07D06" w:rsidRDefault="00A07D06" w:rsidP="00227B62">
            <w:r>
              <w:t>24901</w:t>
            </w:r>
          </w:p>
        </w:tc>
        <w:tc>
          <w:tcPr>
            <w:tcW w:w="5413" w:type="dxa"/>
          </w:tcPr>
          <w:p w14:paraId="30A3D97F" w14:textId="77777777" w:rsidR="00A07D06" w:rsidRDefault="00A07D06" w:rsidP="00227B62">
            <w:r>
              <w:t>Bas-Saint-Laurent</w:t>
            </w:r>
          </w:p>
        </w:tc>
      </w:tr>
      <w:tr w:rsidR="00A07D06" w14:paraId="6DDA75ED" w14:textId="77777777" w:rsidTr="006B6D50">
        <w:tc>
          <w:tcPr>
            <w:tcW w:w="3227" w:type="dxa"/>
          </w:tcPr>
          <w:p w14:paraId="3DC8805C" w14:textId="77777777" w:rsidR="00A07D06" w:rsidRDefault="00A07D06" w:rsidP="00227B62">
            <w:r>
              <w:t>24902</w:t>
            </w:r>
          </w:p>
        </w:tc>
        <w:tc>
          <w:tcPr>
            <w:tcW w:w="5413" w:type="dxa"/>
          </w:tcPr>
          <w:p w14:paraId="4FF10F08" w14:textId="77777777" w:rsidR="00A07D06" w:rsidRDefault="00A07D06" w:rsidP="00227B62">
            <w:r>
              <w:t>Saguenay - Lac-Saint-Jean</w:t>
            </w:r>
          </w:p>
        </w:tc>
      </w:tr>
      <w:tr w:rsidR="00A07D06" w14:paraId="3DA1C7B7" w14:textId="77777777" w:rsidTr="006B6D50">
        <w:tc>
          <w:tcPr>
            <w:tcW w:w="3227" w:type="dxa"/>
          </w:tcPr>
          <w:p w14:paraId="70EB04FF" w14:textId="77777777" w:rsidR="00A07D06" w:rsidRDefault="00A07D06" w:rsidP="00227B62">
            <w:r>
              <w:t>24903</w:t>
            </w:r>
          </w:p>
        </w:tc>
        <w:tc>
          <w:tcPr>
            <w:tcW w:w="5413" w:type="dxa"/>
          </w:tcPr>
          <w:p w14:paraId="032BAD3E" w14:textId="77777777" w:rsidR="00A07D06" w:rsidRDefault="00A07D06" w:rsidP="00227B62">
            <w:r>
              <w:t>Capitale-Nationale</w:t>
            </w:r>
          </w:p>
        </w:tc>
      </w:tr>
      <w:tr w:rsidR="00A07D06" w14:paraId="11F0FD8A" w14:textId="77777777" w:rsidTr="006B6D50">
        <w:tc>
          <w:tcPr>
            <w:tcW w:w="3227" w:type="dxa"/>
          </w:tcPr>
          <w:p w14:paraId="02778710" w14:textId="77777777" w:rsidR="00A07D06" w:rsidRDefault="00A07D06" w:rsidP="00227B62">
            <w:r>
              <w:t>24904</w:t>
            </w:r>
          </w:p>
        </w:tc>
        <w:tc>
          <w:tcPr>
            <w:tcW w:w="5413" w:type="dxa"/>
          </w:tcPr>
          <w:p w14:paraId="3E85112F" w14:textId="77777777" w:rsidR="00A07D06" w:rsidRDefault="00A07D06" w:rsidP="00227B62">
            <w:proofErr w:type="spellStart"/>
            <w:r>
              <w:t>Mauricie</w:t>
            </w:r>
            <w:proofErr w:type="spellEnd"/>
            <w:r>
              <w:t xml:space="preserve"> et du Centre-du-Québec</w:t>
            </w:r>
          </w:p>
        </w:tc>
      </w:tr>
      <w:tr w:rsidR="00A07D06" w14:paraId="7F1B2A73" w14:textId="77777777" w:rsidTr="006B6D50">
        <w:tc>
          <w:tcPr>
            <w:tcW w:w="3227" w:type="dxa"/>
          </w:tcPr>
          <w:p w14:paraId="653B49DB" w14:textId="77777777" w:rsidR="00A07D06" w:rsidRDefault="00A07D06" w:rsidP="00227B62">
            <w:r>
              <w:t>24905</w:t>
            </w:r>
          </w:p>
        </w:tc>
        <w:tc>
          <w:tcPr>
            <w:tcW w:w="5413" w:type="dxa"/>
          </w:tcPr>
          <w:p w14:paraId="2E8D55A3" w14:textId="77777777" w:rsidR="00A07D06" w:rsidRDefault="00A07D06" w:rsidP="00227B62">
            <w:proofErr w:type="spellStart"/>
            <w:r>
              <w:t>L’Estrie</w:t>
            </w:r>
            <w:proofErr w:type="spellEnd"/>
          </w:p>
        </w:tc>
      </w:tr>
      <w:tr w:rsidR="00A07D06" w14:paraId="1E19BA1B" w14:textId="77777777" w:rsidTr="006B6D50">
        <w:tc>
          <w:tcPr>
            <w:tcW w:w="3227" w:type="dxa"/>
          </w:tcPr>
          <w:p w14:paraId="50386E9E" w14:textId="77777777" w:rsidR="00A07D06" w:rsidRDefault="00A07D06" w:rsidP="00227B62">
            <w:r>
              <w:t>24906</w:t>
            </w:r>
          </w:p>
        </w:tc>
        <w:tc>
          <w:tcPr>
            <w:tcW w:w="5413" w:type="dxa"/>
          </w:tcPr>
          <w:p w14:paraId="1FF89285" w14:textId="77777777" w:rsidR="00A07D06" w:rsidRDefault="00A07D06" w:rsidP="00227B62">
            <w:proofErr w:type="spellStart"/>
            <w:r>
              <w:t>Région</w:t>
            </w:r>
            <w:proofErr w:type="spellEnd"/>
            <w:r>
              <w:t xml:space="preserve"> de Montréal</w:t>
            </w:r>
          </w:p>
        </w:tc>
      </w:tr>
      <w:tr w:rsidR="00A07D06" w14:paraId="0D25054C" w14:textId="77777777" w:rsidTr="006B6D50">
        <w:tc>
          <w:tcPr>
            <w:tcW w:w="3227" w:type="dxa"/>
          </w:tcPr>
          <w:p w14:paraId="5C0563B7" w14:textId="77777777" w:rsidR="00A07D06" w:rsidRDefault="00A07D06" w:rsidP="00227B62">
            <w:r>
              <w:t>24907</w:t>
            </w:r>
          </w:p>
        </w:tc>
        <w:tc>
          <w:tcPr>
            <w:tcW w:w="5413" w:type="dxa"/>
          </w:tcPr>
          <w:p w14:paraId="55CF4F60" w14:textId="77777777" w:rsidR="00A07D06" w:rsidRDefault="00A07D06" w:rsidP="00227B62">
            <w:proofErr w:type="spellStart"/>
            <w:r>
              <w:t>L’Outaouais</w:t>
            </w:r>
            <w:proofErr w:type="spellEnd"/>
          </w:p>
        </w:tc>
      </w:tr>
      <w:tr w:rsidR="00A07D06" w14:paraId="50DC1C92" w14:textId="77777777" w:rsidTr="006B6D50">
        <w:tc>
          <w:tcPr>
            <w:tcW w:w="3227" w:type="dxa"/>
          </w:tcPr>
          <w:p w14:paraId="6048EBE8" w14:textId="77777777" w:rsidR="00A07D06" w:rsidRDefault="00A07D06" w:rsidP="00227B62">
            <w:r>
              <w:t>24908</w:t>
            </w:r>
          </w:p>
        </w:tc>
        <w:tc>
          <w:tcPr>
            <w:tcW w:w="5413" w:type="dxa"/>
          </w:tcPr>
          <w:p w14:paraId="688EFF11" w14:textId="77777777" w:rsidR="00A07D06" w:rsidRDefault="00A07D06" w:rsidP="00227B62">
            <w:proofErr w:type="spellStart"/>
            <w:r>
              <w:t>L’Abitibi-Témiscamingue</w:t>
            </w:r>
            <w:proofErr w:type="spellEnd"/>
          </w:p>
        </w:tc>
      </w:tr>
      <w:tr w:rsidR="00A07D06" w14:paraId="4C9E4D9A" w14:textId="77777777" w:rsidTr="006B6D50">
        <w:tc>
          <w:tcPr>
            <w:tcW w:w="3227" w:type="dxa"/>
          </w:tcPr>
          <w:p w14:paraId="2740EE5F" w14:textId="77777777" w:rsidR="00A07D06" w:rsidRDefault="00A07D06" w:rsidP="00227B62">
            <w:r>
              <w:t>24909</w:t>
            </w:r>
          </w:p>
        </w:tc>
        <w:tc>
          <w:tcPr>
            <w:tcW w:w="5413" w:type="dxa"/>
          </w:tcPr>
          <w:p w14:paraId="01058A7B" w14:textId="77777777" w:rsidR="00A07D06" w:rsidRDefault="00A07D06" w:rsidP="00227B62">
            <w:r>
              <w:t>Côte-Nord</w:t>
            </w:r>
          </w:p>
        </w:tc>
      </w:tr>
      <w:tr w:rsidR="00A07D06" w14:paraId="3596DE2A" w14:textId="77777777" w:rsidTr="006B6D50">
        <w:tc>
          <w:tcPr>
            <w:tcW w:w="3227" w:type="dxa"/>
          </w:tcPr>
          <w:p w14:paraId="7013DA45" w14:textId="77777777" w:rsidR="00A07D06" w:rsidRDefault="00A07D06" w:rsidP="00227B62">
            <w:r>
              <w:t>24911</w:t>
            </w:r>
          </w:p>
        </w:tc>
        <w:tc>
          <w:tcPr>
            <w:tcW w:w="5413" w:type="dxa"/>
          </w:tcPr>
          <w:p w14:paraId="44A97FC1" w14:textId="77777777" w:rsidR="00A07D06" w:rsidRDefault="00A07D06" w:rsidP="00227B62">
            <w:r>
              <w:t xml:space="preserve">Gaspésie - </w:t>
            </w:r>
            <w:proofErr w:type="spellStart"/>
            <w:r>
              <w:t>Îles</w:t>
            </w:r>
            <w:proofErr w:type="spellEnd"/>
            <w:r>
              <w:t>-de-la-Madeleine</w:t>
            </w:r>
          </w:p>
        </w:tc>
      </w:tr>
      <w:tr w:rsidR="00A07D06" w14:paraId="5E4D4B3E" w14:textId="77777777" w:rsidTr="006B6D50">
        <w:tc>
          <w:tcPr>
            <w:tcW w:w="3227" w:type="dxa"/>
          </w:tcPr>
          <w:p w14:paraId="77D5BCEF" w14:textId="77777777" w:rsidR="00A07D06" w:rsidRDefault="00A07D06" w:rsidP="00227B62">
            <w:r>
              <w:t>24912</w:t>
            </w:r>
          </w:p>
        </w:tc>
        <w:tc>
          <w:tcPr>
            <w:tcW w:w="5413" w:type="dxa"/>
          </w:tcPr>
          <w:p w14:paraId="5DBE0832" w14:textId="77777777" w:rsidR="00A07D06" w:rsidRDefault="00A07D06" w:rsidP="00227B62">
            <w:r>
              <w:t>Chaudière-Appalaches</w:t>
            </w:r>
          </w:p>
        </w:tc>
      </w:tr>
      <w:tr w:rsidR="00A07D06" w14:paraId="433A4209" w14:textId="77777777" w:rsidTr="006B6D50">
        <w:tc>
          <w:tcPr>
            <w:tcW w:w="3227" w:type="dxa"/>
          </w:tcPr>
          <w:p w14:paraId="564C64A3" w14:textId="77777777" w:rsidR="00A07D06" w:rsidRDefault="00A07D06" w:rsidP="00227B62">
            <w:r>
              <w:t>24913</w:t>
            </w:r>
          </w:p>
        </w:tc>
        <w:tc>
          <w:tcPr>
            <w:tcW w:w="5413" w:type="dxa"/>
          </w:tcPr>
          <w:p w14:paraId="4BBD9642" w14:textId="77777777" w:rsidR="00A07D06" w:rsidRDefault="00A07D06" w:rsidP="00227B62">
            <w:proofErr w:type="spellStart"/>
            <w:r>
              <w:t>Région</w:t>
            </w:r>
            <w:proofErr w:type="spellEnd"/>
            <w:r>
              <w:t xml:space="preserve"> de Laval</w:t>
            </w:r>
          </w:p>
        </w:tc>
      </w:tr>
      <w:tr w:rsidR="00A07D06" w14:paraId="500CAF83" w14:textId="77777777" w:rsidTr="006B6D50">
        <w:tc>
          <w:tcPr>
            <w:tcW w:w="3227" w:type="dxa"/>
          </w:tcPr>
          <w:p w14:paraId="2D0427DD" w14:textId="77777777" w:rsidR="00A07D06" w:rsidRDefault="00A07D06" w:rsidP="00227B62">
            <w:r>
              <w:t>24914</w:t>
            </w:r>
          </w:p>
        </w:tc>
        <w:tc>
          <w:tcPr>
            <w:tcW w:w="5413" w:type="dxa"/>
          </w:tcPr>
          <w:p w14:paraId="137A25E6" w14:textId="77777777" w:rsidR="00A07D06" w:rsidRDefault="00A07D06" w:rsidP="00227B62">
            <w:proofErr w:type="spellStart"/>
            <w:r>
              <w:t>Région</w:t>
            </w:r>
            <w:proofErr w:type="spellEnd"/>
            <w:r>
              <w:t xml:space="preserve"> de </w:t>
            </w:r>
            <w:proofErr w:type="spellStart"/>
            <w:r>
              <w:t>Lanaudière</w:t>
            </w:r>
            <w:proofErr w:type="spellEnd"/>
          </w:p>
        </w:tc>
      </w:tr>
      <w:tr w:rsidR="00A07D06" w14:paraId="146BFC7B" w14:textId="77777777" w:rsidTr="006B6D50">
        <w:tc>
          <w:tcPr>
            <w:tcW w:w="3227" w:type="dxa"/>
          </w:tcPr>
          <w:p w14:paraId="11B60EF5" w14:textId="77777777" w:rsidR="00A07D06" w:rsidRDefault="00A07D06" w:rsidP="00227B62">
            <w:r>
              <w:t>24915</w:t>
            </w:r>
          </w:p>
        </w:tc>
        <w:tc>
          <w:tcPr>
            <w:tcW w:w="5413" w:type="dxa"/>
          </w:tcPr>
          <w:p w14:paraId="106882BB" w14:textId="77777777" w:rsidR="00A07D06" w:rsidRDefault="00A07D06" w:rsidP="00227B62">
            <w:proofErr w:type="spellStart"/>
            <w:r>
              <w:t>Région</w:t>
            </w:r>
            <w:proofErr w:type="spellEnd"/>
            <w:r>
              <w:t xml:space="preserve"> des Laurentides</w:t>
            </w:r>
          </w:p>
        </w:tc>
      </w:tr>
      <w:tr w:rsidR="00A07D06" w14:paraId="2D0FED30" w14:textId="77777777" w:rsidTr="006B6D50">
        <w:tc>
          <w:tcPr>
            <w:tcW w:w="3227" w:type="dxa"/>
          </w:tcPr>
          <w:p w14:paraId="0DC1A52C" w14:textId="77777777" w:rsidR="00A07D06" w:rsidRDefault="00A07D06" w:rsidP="00227B62">
            <w:r>
              <w:t>24916</w:t>
            </w:r>
          </w:p>
        </w:tc>
        <w:tc>
          <w:tcPr>
            <w:tcW w:w="5413" w:type="dxa"/>
          </w:tcPr>
          <w:p w14:paraId="58EA3C16" w14:textId="77777777" w:rsidR="00A07D06" w:rsidRDefault="00A07D06" w:rsidP="00227B62">
            <w:r>
              <w:t>Montérégie</w:t>
            </w:r>
          </w:p>
        </w:tc>
      </w:tr>
      <w:tr w:rsidR="00A07D06" w14:paraId="2E7EF031" w14:textId="77777777" w:rsidTr="006B6D50">
        <w:tc>
          <w:tcPr>
            <w:tcW w:w="3227" w:type="dxa"/>
          </w:tcPr>
          <w:p w14:paraId="570B1211" w14:textId="77777777" w:rsidR="00A07D06" w:rsidRDefault="00A07D06" w:rsidP="00227B62">
            <w:r>
              <w:t>35926</w:t>
            </w:r>
          </w:p>
        </w:tc>
        <w:tc>
          <w:tcPr>
            <w:tcW w:w="5413" w:type="dxa"/>
          </w:tcPr>
          <w:p w14:paraId="5EC108E4" w14:textId="77777777" w:rsidR="00A07D06" w:rsidRDefault="00A07D06" w:rsidP="00227B62">
            <w:r>
              <w:t>The District of Algoma HU</w:t>
            </w:r>
          </w:p>
        </w:tc>
      </w:tr>
      <w:tr w:rsidR="00A07D06" w14:paraId="17812C79" w14:textId="77777777" w:rsidTr="006B6D50">
        <w:tc>
          <w:tcPr>
            <w:tcW w:w="3227" w:type="dxa"/>
          </w:tcPr>
          <w:p w14:paraId="56D147B7" w14:textId="77777777" w:rsidR="00A07D06" w:rsidRDefault="00A07D06" w:rsidP="00227B62">
            <w:r>
              <w:t>35927</w:t>
            </w:r>
          </w:p>
        </w:tc>
        <w:tc>
          <w:tcPr>
            <w:tcW w:w="5413" w:type="dxa"/>
          </w:tcPr>
          <w:p w14:paraId="35B90EFF" w14:textId="77777777" w:rsidR="00A07D06" w:rsidRDefault="00A07D06" w:rsidP="00227B62">
            <w:r>
              <w:t>Brant County HU</w:t>
            </w:r>
          </w:p>
        </w:tc>
      </w:tr>
      <w:tr w:rsidR="00A07D06" w14:paraId="28295C35" w14:textId="77777777" w:rsidTr="006B6D50">
        <w:tc>
          <w:tcPr>
            <w:tcW w:w="3227" w:type="dxa"/>
          </w:tcPr>
          <w:p w14:paraId="5193DDA5" w14:textId="77777777" w:rsidR="00A07D06" w:rsidRDefault="00A07D06" w:rsidP="00227B62">
            <w:r>
              <w:t>35930</w:t>
            </w:r>
          </w:p>
        </w:tc>
        <w:tc>
          <w:tcPr>
            <w:tcW w:w="5413" w:type="dxa"/>
          </w:tcPr>
          <w:p w14:paraId="30AAEBEB" w14:textId="77777777" w:rsidR="00A07D06" w:rsidRDefault="00A07D06" w:rsidP="00227B62">
            <w:r>
              <w:t>Durham Regional HU</w:t>
            </w:r>
          </w:p>
        </w:tc>
      </w:tr>
      <w:tr w:rsidR="00A07D06" w14:paraId="1290F685" w14:textId="77777777" w:rsidTr="006B6D50">
        <w:tc>
          <w:tcPr>
            <w:tcW w:w="3227" w:type="dxa"/>
          </w:tcPr>
          <w:p w14:paraId="55C31BD1" w14:textId="77777777" w:rsidR="00A07D06" w:rsidRDefault="00A07D06" w:rsidP="00227B62">
            <w:r>
              <w:t>35933</w:t>
            </w:r>
          </w:p>
        </w:tc>
        <w:tc>
          <w:tcPr>
            <w:tcW w:w="5413" w:type="dxa"/>
          </w:tcPr>
          <w:p w14:paraId="390F1477" w14:textId="77777777" w:rsidR="00A07D06" w:rsidRDefault="00A07D06" w:rsidP="00227B62">
            <w:r>
              <w:t>Grey Bruce HU</w:t>
            </w:r>
          </w:p>
        </w:tc>
      </w:tr>
      <w:tr w:rsidR="00A07D06" w14:paraId="38747448" w14:textId="77777777" w:rsidTr="006B6D50">
        <w:tc>
          <w:tcPr>
            <w:tcW w:w="3227" w:type="dxa"/>
          </w:tcPr>
          <w:p w14:paraId="5E4E0543" w14:textId="77777777" w:rsidR="00A07D06" w:rsidRDefault="00A07D06" w:rsidP="00227B62">
            <w:r>
              <w:t>35934</w:t>
            </w:r>
          </w:p>
        </w:tc>
        <w:tc>
          <w:tcPr>
            <w:tcW w:w="5413" w:type="dxa"/>
          </w:tcPr>
          <w:p w14:paraId="722CB6F9" w14:textId="77777777" w:rsidR="00A07D06" w:rsidRDefault="00A07D06" w:rsidP="00227B62">
            <w:r>
              <w:t>Haldimand-Norfolk HU</w:t>
            </w:r>
          </w:p>
        </w:tc>
      </w:tr>
      <w:tr w:rsidR="00A07D06" w14:paraId="5C1ABFE3" w14:textId="77777777" w:rsidTr="006B6D50">
        <w:tc>
          <w:tcPr>
            <w:tcW w:w="3227" w:type="dxa"/>
          </w:tcPr>
          <w:p w14:paraId="669DB184" w14:textId="77777777" w:rsidR="00A07D06" w:rsidRDefault="00A07D06" w:rsidP="00227B62">
            <w:r>
              <w:t>35935</w:t>
            </w:r>
          </w:p>
        </w:tc>
        <w:tc>
          <w:tcPr>
            <w:tcW w:w="5413" w:type="dxa"/>
          </w:tcPr>
          <w:p w14:paraId="4AAFFA1B" w14:textId="77777777" w:rsidR="00A07D06" w:rsidRDefault="00A07D06" w:rsidP="00227B62">
            <w:r>
              <w:t>Haliburton, Kawartha, Pine Ridge District HU</w:t>
            </w:r>
          </w:p>
        </w:tc>
      </w:tr>
      <w:tr w:rsidR="00A07D06" w14:paraId="12C8F826" w14:textId="77777777" w:rsidTr="006B6D50">
        <w:tc>
          <w:tcPr>
            <w:tcW w:w="3227" w:type="dxa"/>
          </w:tcPr>
          <w:p w14:paraId="09405EC1" w14:textId="77777777" w:rsidR="00A07D06" w:rsidRDefault="00A07D06" w:rsidP="00227B62">
            <w:r>
              <w:lastRenderedPageBreak/>
              <w:t>35936</w:t>
            </w:r>
          </w:p>
        </w:tc>
        <w:tc>
          <w:tcPr>
            <w:tcW w:w="5413" w:type="dxa"/>
          </w:tcPr>
          <w:p w14:paraId="057FCC30" w14:textId="77777777" w:rsidR="00A07D06" w:rsidRDefault="00A07D06" w:rsidP="00227B62">
            <w:r>
              <w:t>Halton Regional HU</w:t>
            </w:r>
          </w:p>
        </w:tc>
      </w:tr>
      <w:tr w:rsidR="00A07D06" w14:paraId="73CE6872" w14:textId="77777777" w:rsidTr="006B6D50">
        <w:tc>
          <w:tcPr>
            <w:tcW w:w="3227" w:type="dxa"/>
          </w:tcPr>
          <w:p w14:paraId="42E491D0" w14:textId="77777777" w:rsidR="00A07D06" w:rsidRDefault="00A07D06" w:rsidP="00227B62">
            <w:r>
              <w:t>35937</w:t>
            </w:r>
          </w:p>
        </w:tc>
        <w:tc>
          <w:tcPr>
            <w:tcW w:w="5413" w:type="dxa"/>
          </w:tcPr>
          <w:p w14:paraId="55BAA164" w14:textId="77777777" w:rsidR="00A07D06" w:rsidRDefault="00A07D06" w:rsidP="00227B62">
            <w:r>
              <w:t>City of Hamilton HU</w:t>
            </w:r>
          </w:p>
        </w:tc>
      </w:tr>
      <w:tr w:rsidR="00A07D06" w14:paraId="034E2CC5" w14:textId="77777777" w:rsidTr="006B6D50">
        <w:tc>
          <w:tcPr>
            <w:tcW w:w="3227" w:type="dxa"/>
          </w:tcPr>
          <w:p w14:paraId="5089C590" w14:textId="77777777" w:rsidR="00A07D06" w:rsidRDefault="00A07D06" w:rsidP="00227B62">
            <w:r>
              <w:t>35938</w:t>
            </w:r>
          </w:p>
        </w:tc>
        <w:tc>
          <w:tcPr>
            <w:tcW w:w="5413" w:type="dxa"/>
          </w:tcPr>
          <w:p w14:paraId="506D11BC" w14:textId="77777777" w:rsidR="00A07D06" w:rsidRDefault="00A07D06" w:rsidP="00227B62">
            <w:r>
              <w:t>Hastings and Prince Edward Counties HU</w:t>
            </w:r>
          </w:p>
        </w:tc>
      </w:tr>
      <w:tr w:rsidR="00A07D06" w14:paraId="302A090E" w14:textId="77777777" w:rsidTr="006B6D50">
        <w:tc>
          <w:tcPr>
            <w:tcW w:w="3227" w:type="dxa"/>
          </w:tcPr>
          <w:p w14:paraId="69184261" w14:textId="77777777" w:rsidR="00A07D06" w:rsidRDefault="00A07D06" w:rsidP="00227B62">
            <w:r>
              <w:t>35939</w:t>
            </w:r>
          </w:p>
        </w:tc>
        <w:tc>
          <w:tcPr>
            <w:tcW w:w="5413" w:type="dxa"/>
          </w:tcPr>
          <w:p w14:paraId="62B761A6" w14:textId="77777777" w:rsidR="00A07D06" w:rsidRDefault="00A07D06" w:rsidP="00227B62">
            <w:r>
              <w:t>Group: GEODVHR4 = (3539, 3554)</w:t>
            </w:r>
          </w:p>
        </w:tc>
      </w:tr>
      <w:tr w:rsidR="00A07D06" w14:paraId="13D1D7C9" w14:textId="77777777" w:rsidTr="006B6D50">
        <w:tc>
          <w:tcPr>
            <w:tcW w:w="3227" w:type="dxa"/>
          </w:tcPr>
          <w:p w14:paraId="57AA1934" w14:textId="77777777" w:rsidR="00A07D06" w:rsidRDefault="00A07D06" w:rsidP="00227B62">
            <w:r>
              <w:t>35940</w:t>
            </w:r>
          </w:p>
        </w:tc>
        <w:tc>
          <w:tcPr>
            <w:tcW w:w="5413" w:type="dxa"/>
          </w:tcPr>
          <w:p w14:paraId="3395C5CB" w14:textId="77777777" w:rsidR="00A07D06" w:rsidRDefault="00A07D06" w:rsidP="00227B62">
            <w:r>
              <w:t>Chatham-Kent HU</w:t>
            </w:r>
          </w:p>
        </w:tc>
      </w:tr>
      <w:tr w:rsidR="00A07D06" w14:paraId="43529FD9" w14:textId="77777777" w:rsidTr="006B6D50">
        <w:tc>
          <w:tcPr>
            <w:tcW w:w="3227" w:type="dxa"/>
          </w:tcPr>
          <w:p w14:paraId="74500818" w14:textId="77777777" w:rsidR="00A07D06" w:rsidRDefault="00A07D06" w:rsidP="00227B62">
            <w:r>
              <w:t>35941</w:t>
            </w:r>
          </w:p>
        </w:tc>
        <w:tc>
          <w:tcPr>
            <w:tcW w:w="5413" w:type="dxa"/>
          </w:tcPr>
          <w:p w14:paraId="3D5364E6" w14:textId="77777777" w:rsidR="00A07D06" w:rsidRDefault="00A07D06" w:rsidP="00227B62">
            <w:r>
              <w:t>Kingston, Frontenac and Lennox and Addington HU</w:t>
            </w:r>
          </w:p>
        </w:tc>
      </w:tr>
      <w:tr w:rsidR="00A07D06" w14:paraId="52312F91" w14:textId="77777777" w:rsidTr="006B6D50">
        <w:tc>
          <w:tcPr>
            <w:tcW w:w="3227" w:type="dxa"/>
          </w:tcPr>
          <w:p w14:paraId="53CB2EEF" w14:textId="77777777" w:rsidR="00A07D06" w:rsidRDefault="00A07D06" w:rsidP="00227B62">
            <w:r>
              <w:t>35942</w:t>
            </w:r>
          </w:p>
        </w:tc>
        <w:tc>
          <w:tcPr>
            <w:tcW w:w="5413" w:type="dxa"/>
          </w:tcPr>
          <w:p w14:paraId="34D45E44" w14:textId="77777777" w:rsidR="00A07D06" w:rsidRDefault="00A07D06" w:rsidP="00227B62">
            <w:r>
              <w:t>Lambton HU</w:t>
            </w:r>
          </w:p>
        </w:tc>
      </w:tr>
      <w:tr w:rsidR="00A07D06" w14:paraId="3AC0B3AE" w14:textId="77777777" w:rsidTr="006B6D50">
        <w:tc>
          <w:tcPr>
            <w:tcW w:w="3227" w:type="dxa"/>
          </w:tcPr>
          <w:p w14:paraId="43FAB7D9" w14:textId="77777777" w:rsidR="00A07D06" w:rsidRDefault="00A07D06" w:rsidP="00227B62">
            <w:r>
              <w:t>35943</w:t>
            </w:r>
          </w:p>
        </w:tc>
        <w:tc>
          <w:tcPr>
            <w:tcW w:w="5413" w:type="dxa"/>
          </w:tcPr>
          <w:p w14:paraId="046BE870" w14:textId="77777777" w:rsidR="00A07D06" w:rsidRDefault="00A07D06" w:rsidP="00227B62">
            <w:r>
              <w:t>Leeds, Grenville and Lanark District HU</w:t>
            </w:r>
          </w:p>
        </w:tc>
      </w:tr>
      <w:tr w:rsidR="00A07D06" w14:paraId="663AF3CF" w14:textId="77777777" w:rsidTr="006B6D50">
        <w:tc>
          <w:tcPr>
            <w:tcW w:w="3227" w:type="dxa"/>
          </w:tcPr>
          <w:p w14:paraId="0DB9ED62" w14:textId="77777777" w:rsidR="00A07D06" w:rsidRDefault="00A07D06" w:rsidP="00227B62">
            <w:r>
              <w:t>35944</w:t>
            </w:r>
          </w:p>
        </w:tc>
        <w:tc>
          <w:tcPr>
            <w:tcW w:w="5413" w:type="dxa"/>
          </w:tcPr>
          <w:p w14:paraId="30D493E8" w14:textId="77777777" w:rsidR="00A07D06" w:rsidRDefault="00A07D06" w:rsidP="00227B62">
            <w:r>
              <w:t>Middlesex-London HU</w:t>
            </w:r>
          </w:p>
        </w:tc>
      </w:tr>
      <w:tr w:rsidR="00A07D06" w14:paraId="24052E85" w14:textId="77777777" w:rsidTr="006B6D50">
        <w:tc>
          <w:tcPr>
            <w:tcW w:w="3227" w:type="dxa"/>
          </w:tcPr>
          <w:p w14:paraId="7EA845CE" w14:textId="77777777" w:rsidR="00A07D06" w:rsidRDefault="00A07D06" w:rsidP="00227B62">
            <w:r>
              <w:t>35946</w:t>
            </w:r>
          </w:p>
        </w:tc>
        <w:tc>
          <w:tcPr>
            <w:tcW w:w="5413" w:type="dxa"/>
          </w:tcPr>
          <w:p w14:paraId="188AE879" w14:textId="77777777" w:rsidR="00A07D06" w:rsidRDefault="00A07D06" w:rsidP="00227B62">
            <w:r>
              <w:t>Niagara Regional Area HU</w:t>
            </w:r>
          </w:p>
        </w:tc>
      </w:tr>
      <w:tr w:rsidR="00A07D06" w14:paraId="6FB9F512" w14:textId="77777777" w:rsidTr="006B6D50">
        <w:tc>
          <w:tcPr>
            <w:tcW w:w="3227" w:type="dxa"/>
          </w:tcPr>
          <w:p w14:paraId="75D65F82" w14:textId="77777777" w:rsidR="00A07D06" w:rsidRDefault="00A07D06" w:rsidP="00227B62">
            <w:r>
              <w:t>35947</w:t>
            </w:r>
          </w:p>
        </w:tc>
        <w:tc>
          <w:tcPr>
            <w:tcW w:w="5413" w:type="dxa"/>
          </w:tcPr>
          <w:p w14:paraId="3C1AEB19" w14:textId="77777777" w:rsidR="00A07D06" w:rsidRDefault="00A07D06" w:rsidP="00227B62">
            <w:r>
              <w:t>Group: GEODVHR4 = (3547, 3563)</w:t>
            </w:r>
          </w:p>
        </w:tc>
      </w:tr>
      <w:tr w:rsidR="00A07D06" w14:paraId="38AF8B81" w14:textId="77777777" w:rsidTr="006B6D50">
        <w:tc>
          <w:tcPr>
            <w:tcW w:w="3227" w:type="dxa"/>
          </w:tcPr>
          <w:p w14:paraId="4BFBAF52" w14:textId="77777777" w:rsidR="00A07D06" w:rsidRDefault="00A07D06" w:rsidP="00227B62">
            <w:r>
              <w:t>35949</w:t>
            </w:r>
          </w:p>
        </w:tc>
        <w:tc>
          <w:tcPr>
            <w:tcW w:w="5413" w:type="dxa"/>
          </w:tcPr>
          <w:p w14:paraId="1181B954" w14:textId="77777777" w:rsidR="00A07D06" w:rsidRDefault="00A07D06" w:rsidP="00227B62">
            <w:r>
              <w:t>Group: GEODVHR4 = (3549, 3556)</w:t>
            </w:r>
          </w:p>
        </w:tc>
      </w:tr>
      <w:tr w:rsidR="00A07D06" w14:paraId="46F3786C" w14:textId="77777777" w:rsidTr="006B6D50">
        <w:tc>
          <w:tcPr>
            <w:tcW w:w="3227" w:type="dxa"/>
          </w:tcPr>
          <w:p w14:paraId="4187B259" w14:textId="77777777" w:rsidR="00A07D06" w:rsidRDefault="00A07D06" w:rsidP="00227B62">
            <w:r>
              <w:t>35951</w:t>
            </w:r>
          </w:p>
        </w:tc>
        <w:tc>
          <w:tcPr>
            <w:tcW w:w="5413" w:type="dxa"/>
          </w:tcPr>
          <w:p w14:paraId="0DD1DC0C" w14:textId="77777777" w:rsidR="00A07D06" w:rsidRDefault="00A07D06" w:rsidP="00227B62">
            <w:r>
              <w:t>City of Ottawa HU</w:t>
            </w:r>
          </w:p>
        </w:tc>
      </w:tr>
      <w:tr w:rsidR="00A07D06" w14:paraId="78A428D7" w14:textId="77777777" w:rsidTr="006B6D50">
        <w:tc>
          <w:tcPr>
            <w:tcW w:w="3227" w:type="dxa"/>
          </w:tcPr>
          <w:p w14:paraId="055FACB1" w14:textId="77777777" w:rsidR="00A07D06" w:rsidRDefault="00A07D06" w:rsidP="00227B62">
            <w:r>
              <w:t>35953</w:t>
            </w:r>
          </w:p>
        </w:tc>
        <w:tc>
          <w:tcPr>
            <w:tcW w:w="5413" w:type="dxa"/>
          </w:tcPr>
          <w:p w14:paraId="4270B387" w14:textId="77777777" w:rsidR="00A07D06" w:rsidRDefault="00A07D06" w:rsidP="00227B62">
            <w:r>
              <w:t>Peel Regional HU</w:t>
            </w:r>
          </w:p>
        </w:tc>
      </w:tr>
      <w:tr w:rsidR="00A07D06" w14:paraId="350569F7" w14:textId="77777777" w:rsidTr="006B6D50">
        <w:tc>
          <w:tcPr>
            <w:tcW w:w="3227" w:type="dxa"/>
          </w:tcPr>
          <w:p w14:paraId="4CBFC866" w14:textId="77777777" w:rsidR="00A07D06" w:rsidRDefault="00A07D06" w:rsidP="00227B62">
            <w:r>
              <w:t>35955</w:t>
            </w:r>
          </w:p>
        </w:tc>
        <w:tc>
          <w:tcPr>
            <w:tcW w:w="5413" w:type="dxa"/>
          </w:tcPr>
          <w:p w14:paraId="7477DA7A" w14:textId="77777777" w:rsidR="00A07D06" w:rsidRDefault="00A07D06" w:rsidP="00227B62">
            <w:r>
              <w:t>Peterborough County-City HU</w:t>
            </w:r>
          </w:p>
        </w:tc>
      </w:tr>
      <w:tr w:rsidR="00A07D06" w14:paraId="6F1EE72F" w14:textId="77777777" w:rsidTr="006B6D50">
        <w:tc>
          <w:tcPr>
            <w:tcW w:w="3227" w:type="dxa"/>
          </w:tcPr>
          <w:p w14:paraId="2BBEF515" w14:textId="77777777" w:rsidR="00A07D06" w:rsidRDefault="00A07D06" w:rsidP="00227B62">
            <w:r>
              <w:t>35957</w:t>
            </w:r>
          </w:p>
        </w:tc>
        <w:tc>
          <w:tcPr>
            <w:tcW w:w="5413" w:type="dxa"/>
          </w:tcPr>
          <w:p w14:paraId="57CD03FD" w14:textId="77777777" w:rsidR="00A07D06" w:rsidRDefault="00A07D06" w:rsidP="00227B62">
            <w:r>
              <w:t>Renfrew County and District HU</w:t>
            </w:r>
          </w:p>
        </w:tc>
      </w:tr>
      <w:tr w:rsidR="00A07D06" w14:paraId="0C698303" w14:textId="77777777" w:rsidTr="006B6D50">
        <w:tc>
          <w:tcPr>
            <w:tcW w:w="3227" w:type="dxa"/>
          </w:tcPr>
          <w:p w14:paraId="0F97F3F5" w14:textId="77777777" w:rsidR="00A07D06" w:rsidRDefault="00A07D06" w:rsidP="00227B62">
            <w:r>
              <w:t>35958</w:t>
            </w:r>
          </w:p>
        </w:tc>
        <w:tc>
          <w:tcPr>
            <w:tcW w:w="5413" w:type="dxa"/>
          </w:tcPr>
          <w:p w14:paraId="5376B779" w14:textId="77777777" w:rsidR="00A07D06" w:rsidRDefault="00A07D06" w:rsidP="00227B62">
            <w:r>
              <w:t>Eastern Ontario HU</w:t>
            </w:r>
          </w:p>
        </w:tc>
      </w:tr>
      <w:tr w:rsidR="00A07D06" w14:paraId="0CC6FEA4" w14:textId="77777777" w:rsidTr="006B6D50">
        <w:tc>
          <w:tcPr>
            <w:tcW w:w="3227" w:type="dxa"/>
          </w:tcPr>
          <w:p w14:paraId="46D3CCB3" w14:textId="77777777" w:rsidR="00A07D06" w:rsidRDefault="00A07D06" w:rsidP="00227B62">
            <w:r>
              <w:t>35960</w:t>
            </w:r>
          </w:p>
        </w:tc>
        <w:tc>
          <w:tcPr>
            <w:tcW w:w="5413" w:type="dxa"/>
          </w:tcPr>
          <w:p w14:paraId="4660DB39" w14:textId="77777777" w:rsidR="00A07D06" w:rsidRDefault="00A07D06" w:rsidP="00227B62">
            <w:r>
              <w:t>Simcoe Muskoka District HU</w:t>
            </w:r>
          </w:p>
        </w:tc>
      </w:tr>
      <w:tr w:rsidR="00A07D06" w14:paraId="38D7BB58" w14:textId="77777777" w:rsidTr="006B6D50">
        <w:tc>
          <w:tcPr>
            <w:tcW w:w="3227" w:type="dxa"/>
          </w:tcPr>
          <w:p w14:paraId="49238064" w14:textId="77777777" w:rsidR="00A07D06" w:rsidRDefault="00A07D06" w:rsidP="00227B62">
            <w:r>
              <w:t>35961</w:t>
            </w:r>
          </w:p>
        </w:tc>
        <w:tc>
          <w:tcPr>
            <w:tcW w:w="5413" w:type="dxa"/>
          </w:tcPr>
          <w:p w14:paraId="7201599C" w14:textId="77777777" w:rsidR="00A07D06" w:rsidRDefault="00A07D06" w:rsidP="00227B62">
            <w:r>
              <w:t>Sudbury and District HU</w:t>
            </w:r>
          </w:p>
        </w:tc>
      </w:tr>
      <w:tr w:rsidR="00A07D06" w14:paraId="50DDA7C7" w14:textId="77777777" w:rsidTr="006B6D50">
        <w:tc>
          <w:tcPr>
            <w:tcW w:w="3227" w:type="dxa"/>
          </w:tcPr>
          <w:p w14:paraId="473AFA9B" w14:textId="77777777" w:rsidR="00A07D06" w:rsidRDefault="00A07D06" w:rsidP="00227B62">
            <w:r>
              <w:t>35962</w:t>
            </w:r>
          </w:p>
        </w:tc>
        <w:tc>
          <w:tcPr>
            <w:tcW w:w="5413" w:type="dxa"/>
          </w:tcPr>
          <w:p w14:paraId="3CACEBC5" w14:textId="77777777" w:rsidR="00A07D06" w:rsidRDefault="00A07D06" w:rsidP="00227B62">
            <w:r>
              <w:t>Thunder Bay District HU</w:t>
            </w:r>
          </w:p>
        </w:tc>
      </w:tr>
      <w:tr w:rsidR="00A07D06" w14:paraId="12F49666" w14:textId="77777777" w:rsidTr="006B6D50">
        <w:tc>
          <w:tcPr>
            <w:tcW w:w="3227" w:type="dxa"/>
          </w:tcPr>
          <w:p w14:paraId="627A5482" w14:textId="77777777" w:rsidR="00A07D06" w:rsidRDefault="00A07D06" w:rsidP="00227B62">
            <w:r>
              <w:t>35965</w:t>
            </w:r>
          </w:p>
        </w:tc>
        <w:tc>
          <w:tcPr>
            <w:tcW w:w="5413" w:type="dxa"/>
          </w:tcPr>
          <w:p w14:paraId="0A08E98E" w14:textId="77777777" w:rsidR="00A07D06" w:rsidRDefault="00A07D06" w:rsidP="00227B62">
            <w:r>
              <w:t>Waterloo HU</w:t>
            </w:r>
          </w:p>
        </w:tc>
      </w:tr>
      <w:tr w:rsidR="00A07D06" w14:paraId="55BC71C1" w14:textId="77777777" w:rsidTr="006B6D50">
        <w:tc>
          <w:tcPr>
            <w:tcW w:w="3227" w:type="dxa"/>
          </w:tcPr>
          <w:p w14:paraId="4C3A882B" w14:textId="77777777" w:rsidR="00A07D06" w:rsidRDefault="00A07D06" w:rsidP="00227B62">
            <w:r>
              <w:t>35966</w:t>
            </w:r>
          </w:p>
        </w:tc>
        <w:tc>
          <w:tcPr>
            <w:tcW w:w="5413" w:type="dxa"/>
          </w:tcPr>
          <w:p w14:paraId="7C86AD8A" w14:textId="77777777" w:rsidR="00A07D06" w:rsidRDefault="00A07D06" w:rsidP="00227B62">
            <w:r>
              <w:t>Wellington-Dufferin-Guelph HU</w:t>
            </w:r>
          </w:p>
        </w:tc>
      </w:tr>
      <w:tr w:rsidR="00A07D06" w14:paraId="18E53FC7" w14:textId="77777777" w:rsidTr="006B6D50">
        <w:tc>
          <w:tcPr>
            <w:tcW w:w="3227" w:type="dxa"/>
          </w:tcPr>
          <w:p w14:paraId="3964E53C" w14:textId="77777777" w:rsidR="00A07D06" w:rsidRDefault="00A07D06" w:rsidP="00227B62">
            <w:r>
              <w:t>35968</w:t>
            </w:r>
          </w:p>
        </w:tc>
        <w:tc>
          <w:tcPr>
            <w:tcW w:w="5413" w:type="dxa"/>
          </w:tcPr>
          <w:p w14:paraId="6EBB0CC1" w14:textId="77777777" w:rsidR="00A07D06" w:rsidRDefault="00A07D06" w:rsidP="00227B62">
            <w:r>
              <w:t>Windsor-Essex County HU</w:t>
            </w:r>
          </w:p>
        </w:tc>
      </w:tr>
      <w:tr w:rsidR="00A07D06" w14:paraId="50349FF5" w14:textId="77777777" w:rsidTr="006B6D50">
        <w:tc>
          <w:tcPr>
            <w:tcW w:w="3227" w:type="dxa"/>
          </w:tcPr>
          <w:p w14:paraId="2DCC6BEB" w14:textId="77777777" w:rsidR="00A07D06" w:rsidRDefault="00A07D06" w:rsidP="00227B62">
            <w:r>
              <w:t>35970</w:t>
            </w:r>
          </w:p>
        </w:tc>
        <w:tc>
          <w:tcPr>
            <w:tcW w:w="5413" w:type="dxa"/>
          </w:tcPr>
          <w:p w14:paraId="1654D9CF" w14:textId="77777777" w:rsidR="00A07D06" w:rsidRDefault="00A07D06" w:rsidP="00227B62">
            <w:r>
              <w:t>York Regional HU</w:t>
            </w:r>
          </w:p>
        </w:tc>
      </w:tr>
      <w:tr w:rsidR="00A07D06" w14:paraId="7C369973" w14:textId="77777777" w:rsidTr="006B6D50">
        <w:tc>
          <w:tcPr>
            <w:tcW w:w="3227" w:type="dxa"/>
          </w:tcPr>
          <w:p w14:paraId="0DE957F8" w14:textId="77777777" w:rsidR="00A07D06" w:rsidRDefault="00A07D06" w:rsidP="00227B62">
            <w:r>
              <w:t>35975</w:t>
            </w:r>
          </w:p>
        </w:tc>
        <w:tc>
          <w:tcPr>
            <w:tcW w:w="5413" w:type="dxa"/>
          </w:tcPr>
          <w:p w14:paraId="4BE07007" w14:textId="77777777" w:rsidR="00A07D06" w:rsidRDefault="00A07D06" w:rsidP="00227B62">
            <w:r>
              <w:t>Oxford Elgin St. Thomas HU</w:t>
            </w:r>
          </w:p>
        </w:tc>
      </w:tr>
      <w:tr w:rsidR="00A07D06" w14:paraId="7ABC73B2" w14:textId="77777777" w:rsidTr="006B6D50">
        <w:tc>
          <w:tcPr>
            <w:tcW w:w="3227" w:type="dxa"/>
          </w:tcPr>
          <w:p w14:paraId="55A9D9F8" w14:textId="77777777" w:rsidR="00A07D06" w:rsidRDefault="00A07D06" w:rsidP="00227B62">
            <w:r>
              <w:t>35995</w:t>
            </w:r>
          </w:p>
        </w:tc>
        <w:tc>
          <w:tcPr>
            <w:tcW w:w="5413" w:type="dxa"/>
          </w:tcPr>
          <w:p w14:paraId="701BEF69" w14:textId="77777777" w:rsidR="00A07D06" w:rsidRDefault="00A07D06" w:rsidP="00227B62">
            <w:r>
              <w:t>City of Toronto HU</w:t>
            </w:r>
          </w:p>
        </w:tc>
      </w:tr>
      <w:tr w:rsidR="00A07D06" w14:paraId="79C4A92B" w14:textId="77777777" w:rsidTr="006B6D50">
        <w:tc>
          <w:tcPr>
            <w:tcW w:w="3227" w:type="dxa"/>
          </w:tcPr>
          <w:p w14:paraId="2AAF6AE0" w14:textId="77777777" w:rsidR="00A07D06" w:rsidRDefault="00A07D06" w:rsidP="00227B62">
            <w:r>
              <w:t>46901</w:t>
            </w:r>
          </w:p>
        </w:tc>
        <w:tc>
          <w:tcPr>
            <w:tcW w:w="5413" w:type="dxa"/>
          </w:tcPr>
          <w:p w14:paraId="26A3ECEB" w14:textId="77777777" w:rsidR="00A07D06" w:rsidRDefault="00A07D06" w:rsidP="00227B62">
            <w:r>
              <w:t>Winnipeg RHA</w:t>
            </w:r>
          </w:p>
        </w:tc>
      </w:tr>
      <w:tr w:rsidR="00A07D06" w14:paraId="70799BFE" w14:textId="77777777" w:rsidTr="006B6D50">
        <w:tc>
          <w:tcPr>
            <w:tcW w:w="3227" w:type="dxa"/>
          </w:tcPr>
          <w:p w14:paraId="089AC080" w14:textId="77777777" w:rsidR="00A07D06" w:rsidRDefault="00A07D06" w:rsidP="00227B62">
            <w:r>
              <w:t>46902</w:t>
            </w:r>
          </w:p>
        </w:tc>
        <w:tc>
          <w:tcPr>
            <w:tcW w:w="5413" w:type="dxa"/>
          </w:tcPr>
          <w:p w14:paraId="33D794F0" w14:textId="77777777" w:rsidR="00A07D06" w:rsidRDefault="00A07D06" w:rsidP="00227B62">
            <w:r>
              <w:t>Prairie Mountain Health</w:t>
            </w:r>
          </w:p>
        </w:tc>
      </w:tr>
      <w:tr w:rsidR="00A07D06" w14:paraId="607B9F77" w14:textId="77777777" w:rsidTr="006B6D50">
        <w:tc>
          <w:tcPr>
            <w:tcW w:w="3227" w:type="dxa"/>
          </w:tcPr>
          <w:p w14:paraId="04625331" w14:textId="77777777" w:rsidR="00A07D06" w:rsidRDefault="00A07D06" w:rsidP="00227B62">
            <w:r>
              <w:t>46903</w:t>
            </w:r>
          </w:p>
        </w:tc>
        <w:tc>
          <w:tcPr>
            <w:tcW w:w="5413" w:type="dxa"/>
          </w:tcPr>
          <w:p w14:paraId="4B1E3247" w14:textId="77777777" w:rsidR="00A07D06" w:rsidRDefault="00A07D06" w:rsidP="00227B62">
            <w:r>
              <w:t>Group: GEODVHR4 = (4603, 4604)</w:t>
            </w:r>
          </w:p>
        </w:tc>
      </w:tr>
      <w:tr w:rsidR="00A07D06" w14:paraId="2E95EBAA" w14:textId="77777777" w:rsidTr="006B6D50">
        <w:tc>
          <w:tcPr>
            <w:tcW w:w="3227" w:type="dxa"/>
          </w:tcPr>
          <w:p w14:paraId="01A171A0" w14:textId="77777777" w:rsidR="00A07D06" w:rsidRDefault="00A07D06" w:rsidP="00227B62">
            <w:r>
              <w:t>46905</w:t>
            </w:r>
          </w:p>
        </w:tc>
        <w:tc>
          <w:tcPr>
            <w:tcW w:w="5413" w:type="dxa"/>
          </w:tcPr>
          <w:p w14:paraId="2990AEFD" w14:textId="77777777" w:rsidR="00A07D06" w:rsidRDefault="00A07D06" w:rsidP="00227B62">
            <w:r>
              <w:t>Southern Health</w:t>
            </w:r>
          </w:p>
        </w:tc>
      </w:tr>
      <w:tr w:rsidR="00A07D06" w14:paraId="76A6B47B" w14:textId="77777777" w:rsidTr="006B6D50">
        <w:tc>
          <w:tcPr>
            <w:tcW w:w="3227" w:type="dxa"/>
          </w:tcPr>
          <w:p w14:paraId="487EB03D" w14:textId="77777777" w:rsidR="00A07D06" w:rsidRDefault="00A07D06" w:rsidP="00227B62">
            <w:r>
              <w:t>47901</w:t>
            </w:r>
          </w:p>
        </w:tc>
        <w:tc>
          <w:tcPr>
            <w:tcW w:w="5413" w:type="dxa"/>
          </w:tcPr>
          <w:p w14:paraId="3F3BDD54" w14:textId="77777777" w:rsidR="00A07D06" w:rsidRDefault="00A07D06" w:rsidP="00227B62">
            <w:r>
              <w:t>Group: GEODVHR4 = (4701, 4702, 4703)</w:t>
            </w:r>
          </w:p>
        </w:tc>
      </w:tr>
      <w:tr w:rsidR="00A07D06" w14:paraId="1BE17525" w14:textId="77777777" w:rsidTr="006B6D50">
        <w:tc>
          <w:tcPr>
            <w:tcW w:w="3227" w:type="dxa"/>
          </w:tcPr>
          <w:p w14:paraId="7466D222" w14:textId="77777777" w:rsidR="00A07D06" w:rsidRDefault="00A07D06" w:rsidP="00227B62">
            <w:r>
              <w:t>47904</w:t>
            </w:r>
          </w:p>
        </w:tc>
        <w:tc>
          <w:tcPr>
            <w:tcW w:w="5413" w:type="dxa"/>
          </w:tcPr>
          <w:p w14:paraId="27986182" w14:textId="77777777" w:rsidR="00A07D06" w:rsidRDefault="00A07D06" w:rsidP="00227B62">
            <w:r>
              <w:t>Regina Qu’Appelle RHA</w:t>
            </w:r>
          </w:p>
        </w:tc>
      </w:tr>
      <w:tr w:rsidR="00A07D06" w14:paraId="52A46FAA" w14:textId="77777777" w:rsidTr="006B6D50">
        <w:tc>
          <w:tcPr>
            <w:tcW w:w="3227" w:type="dxa"/>
          </w:tcPr>
          <w:p w14:paraId="3357D9C5" w14:textId="77777777" w:rsidR="00A07D06" w:rsidRDefault="00A07D06" w:rsidP="00227B62">
            <w:r>
              <w:t>47905</w:t>
            </w:r>
          </w:p>
        </w:tc>
        <w:tc>
          <w:tcPr>
            <w:tcW w:w="5413" w:type="dxa"/>
          </w:tcPr>
          <w:p w14:paraId="4C4A1F6D" w14:textId="77777777" w:rsidR="00A07D06" w:rsidRDefault="00A07D06" w:rsidP="00227B62">
            <w:r>
              <w:t>Group: GEODVHR4 = (4705, 4708)</w:t>
            </w:r>
          </w:p>
        </w:tc>
      </w:tr>
      <w:tr w:rsidR="00A07D06" w14:paraId="0513604A" w14:textId="77777777" w:rsidTr="006B6D50">
        <w:tc>
          <w:tcPr>
            <w:tcW w:w="3227" w:type="dxa"/>
          </w:tcPr>
          <w:p w14:paraId="095CA926" w14:textId="77777777" w:rsidR="00A07D06" w:rsidRDefault="00A07D06" w:rsidP="00227B62">
            <w:r>
              <w:t>47906</w:t>
            </w:r>
          </w:p>
        </w:tc>
        <w:tc>
          <w:tcPr>
            <w:tcW w:w="5413" w:type="dxa"/>
          </w:tcPr>
          <w:p w14:paraId="42D1C8DB" w14:textId="77777777" w:rsidR="00A07D06" w:rsidRDefault="00A07D06" w:rsidP="00227B62">
            <w:r>
              <w:t>Saskatoon RHA</w:t>
            </w:r>
          </w:p>
        </w:tc>
      </w:tr>
      <w:tr w:rsidR="00A07D06" w14:paraId="450D6F78" w14:textId="77777777" w:rsidTr="006B6D50">
        <w:tc>
          <w:tcPr>
            <w:tcW w:w="3227" w:type="dxa"/>
          </w:tcPr>
          <w:p w14:paraId="5361AB7B" w14:textId="77777777" w:rsidR="00A07D06" w:rsidRDefault="00A07D06" w:rsidP="00227B62">
            <w:r>
              <w:t>47907</w:t>
            </w:r>
          </w:p>
        </w:tc>
        <w:tc>
          <w:tcPr>
            <w:tcW w:w="5413" w:type="dxa"/>
          </w:tcPr>
          <w:p w14:paraId="64FC7B27" w14:textId="77777777" w:rsidR="00A07D06" w:rsidRDefault="00A07D06" w:rsidP="00227B62">
            <w:r>
              <w:t>Group: GEODVHR4 = (4707, 4710)</w:t>
            </w:r>
          </w:p>
        </w:tc>
      </w:tr>
      <w:tr w:rsidR="00A07D06" w14:paraId="2C6827C6" w14:textId="77777777" w:rsidTr="006B6D50">
        <w:tc>
          <w:tcPr>
            <w:tcW w:w="3227" w:type="dxa"/>
          </w:tcPr>
          <w:p w14:paraId="2F7A2271" w14:textId="77777777" w:rsidR="00A07D06" w:rsidRDefault="00A07D06" w:rsidP="00227B62">
            <w:r>
              <w:t>47909</w:t>
            </w:r>
          </w:p>
        </w:tc>
        <w:tc>
          <w:tcPr>
            <w:tcW w:w="5413" w:type="dxa"/>
          </w:tcPr>
          <w:p w14:paraId="7B880657" w14:textId="77777777" w:rsidR="00A07D06" w:rsidRDefault="00A07D06" w:rsidP="00227B62">
            <w:r>
              <w:t>Group: GEODVHR4 = (4709, 4714)</w:t>
            </w:r>
          </w:p>
        </w:tc>
      </w:tr>
      <w:tr w:rsidR="00A07D06" w14:paraId="7FE86923" w14:textId="77777777" w:rsidTr="006B6D50">
        <w:tc>
          <w:tcPr>
            <w:tcW w:w="3227" w:type="dxa"/>
          </w:tcPr>
          <w:p w14:paraId="32CAAD9F" w14:textId="77777777" w:rsidR="00A07D06" w:rsidRDefault="00A07D06" w:rsidP="00227B62">
            <w:r>
              <w:t>48931</w:t>
            </w:r>
          </w:p>
        </w:tc>
        <w:tc>
          <w:tcPr>
            <w:tcW w:w="5413" w:type="dxa"/>
          </w:tcPr>
          <w:p w14:paraId="24738CAC" w14:textId="77777777" w:rsidR="00A07D06" w:rsidRDefault="00A07D06" w:rsidP="00227B62">
            <w:r>
              <w:t>South Zone</w:t>
            </w:r>
          </w:p>
        </w:tc>
      </w:tr>
      <w:tr w:rsidR="00A07D06" w14:paraId="06F70D0F" w14:textId="77777777" w:rsidTr="006B6D50">
        <w:tc>
          <w:tcPr>
            <w:tcW w:w="3227" w:type="dxa"/>
          </w:tcPr>
          <w:p w14:paraId="12166EEF" w14:textId="77777777" w:rsidR="00A07D06" w:rsidRDefault="00A07D06" w:rsidP="00227B62">
            <w:r>
              <w:t>48932</w:t>
            </w:r>
          </w:p>
        </w:tc>
        <w:tc>
          <w:tcPr>
            <w:tcW w:w="5413" w:type="dxa"/>
          </w:tcPr>
          <w:p w14:paraId="01AA8D30" w14:textId="77777777" w:rsidR="00A07D06" w:rsidRDefault="00A07D06" w:rsidP="00227B62">
            <w:r>
              <w:t>Calgary Zone</w:t>
            </w:r>
          </w:p>
        </w:tc>
      </w:tr>
      <w:tr w:rsidR="00A07D06" w14:paraId="459D3FD5" w14:textId="77777777" w:rsidTr="006B6D50">
        <w:tc>
          <w:tcPr>
            <w:tcW w:w="3227" w:type="dxa"/>
          </w:tcPr>
          <w:p w14:paraId="4EBCA8C8" w14:textId="77777777" w:rsidR="00A07D06" w:rsidRDefault="00A07D06" w:rsidP="00227B62">
            <w:r>
              <w:t>48933</w:t>
            </w:r>
          </w:p>
        </w:tc>
        <w:tc>
          <w:tcPr>
            <w:tcW w:w="5413" w:type="dxa"/>
          </w:tcPr>
          <w:p w14:paraId="36A3D132" w14:textId="77777777" w:rsidR="00A07D06" w:rsidRDefault="00A07D06" w:rsidP="00227B62">
            <w:r>
              <w:t>Central Zone</w:t>
            </w:r>
          </w:p>
        </w:tc>
      </w:tr>
      <w:tr w:rsidR="00A07D06" w14:paraId="1869BEA2" w14:textId="77777777" w:rsidTr="006B6D50">
        <w:tc>
          <w:tcPr>
            <w:tcW w:w="3227" w:type="dxa"/>
          </w:tcPr>
          <w:p w14:paraId="3CA6B1F6" w14:textId="77777777" w:rsidR="00A07D06" w:rsidRDefault="00A07D06" w:rsidP="00227B62">
            <w:r>
              <w:t>48934</w:t>
            </w:r>
          </w:p>
        </w:tc>
        <w:tc>
          <w:tcPr>
            <w:tcW w:w="5413" w:type="dxa"/>
          </w:tcPr>
          <w:p w14:paraId="6205ED34" w14:textId="77777777" w:rsidR="00A07D06" w:rsidRDefault="00A07D06" w:rsidP="00227B62">
            <w:r>
              <w:t>Edmonton Zone</w:t>
            </w:r>
          </w:p>
        </w:tc>
      </w:tr>
      <w:tr w:rsidR="00A07D06" w14:paraId="392CCAB0" w14:textId="77777777" w:rsidTr="006B6D50">
        <w:tc>
          <w:tcPr>
            <w:tcW w:w="3227" w:type="dxa"/>
          </w:tcPr>
          <w:p w14:paraId="2BC2FF0E" w14:textId="77777777" w:rsidR="00A07D06" w:rsidRDefault="00A07D06" w:rsidP="00227B62">
            <w:r>
              <w:t>48935</w:t>
            </w:r>
          </w:p>
        </w:tc>
        <w:tc>
          <w:tcPr>
            <w:tcW w:w="5413" w:type="dxa"/>
          </w:tcPr>
          <w:p w14:paraId="72BF8A62" w14:textId="77777777" w:rsidR="00A07D06" w:rsidRDefault="00A07D06" w:rsidP="00227B62">
            <w:r>
              <w:t>North Zone</w:t>
            </w:r>
          </w:p>
        </w:tc>
      </w:tr>
      <w:tr w:rsidR="00A07D06" w14:paraId="536E815C" w14:textId="77777777" w:rsidTr="006B6D50">
        <w:tc>
          <w:tcPr>
            <w:tcW w:w="3227" w:type="dxa"/>
          </w:tcPr>
          <w:p w14:paraId="066889CC" w14:textId="77777777" w:rsidR="00A07D06" w:rsidRDefault="00A07D06" w:rsidP="00227B62">
            <w:r>
              <w:t>59911</w:t>
            </w:r>
          </w:p>
        </w:tc>
        <w:tc>
          <w:tcPr>
            <w:tcW w:w="5413" w:type="dxa"/>
          </w:tcPr>
          <w:p w14:paraId="737B1200" w14:textId="77777777" w:rsidR="00A07D06" w:rsidRDefault="00A07D06" w:rsidP="00227B62">
            <w:r>
              <w:t>East Kootenay HSDA</w:t>
            </w:r>
          </w:p>
        </w:tc>
      </w:tr>
      <w:tr w:rsidR="00A07D06" w14:paraId="15440095" w14:textId="77777777" w:rsidTr="006B6D50">
        <w:tc>
          <w:tcPr>
            <w:tcW w:w="3227" w:type="dxa"/>
          </w:tcPr>
          <w:p w14:paraId="51658DE6" w14:textId="77777777" w:rsidR="00A07D06" w:rsidRDefault="00A07D06" w:rsidP="00227B62">
            <w:r>
              <w:t>59912</w:t>
            </w:r>
          </w:p>
        </w:tc>
        <w:tc>
          <w:tcPr>
            <w:tcW w:w="5413" w:type="dxa"/>
          </w:tcPr>
          <w:p w14:paraId="4001847A" w14:textId="77777777" w:rsidR="00A07D06" w:rsidRDefault="00A07D06" w:rsidP="00227B62">
            <w:r>
              <w:t>Kootenay-Boundary HSDA</w:t>
            </w:r>
          </w:p>
        </w:tc>
      </w:tr>
      <w:tr w:rsidR="00A07D06" w14:paraId="6BC27814" w14:textId="77777777" w:rsidTr="006B6D50">
        <w:tc>
          <w:tcPr>
            <w:tcW w:w="3227" w:type="dxa"/>
          </w:tcPr>
          <w:p w14:paraId="6CD719CF" w14:textId="77777777" w:rsidR="00A07D06" w:rsidRDefault="00A07D06" w:rsidP="00227B62">
            <w:r>
              <w:t>59913</w:t>
            </w:r>
          </w:p>
        </w:tc>
        <w:tc>
          <w:tcPr>
            <w:tcW w:w="5413" w:type="dxa"/>
          </w:tcPr>
          <w:p w14:paraId="1306178F" w14:textId="77777777" w:rsidR="00A07D06" w:rsidRDefault="00A07D06" w:rsidP="00227B62">
            <w:r>
              <w:t>Okanagan HSDA</w:t>
            </w:r>
          </w:p>
        </w:tc>
      </w:tr>
      <w:tr w:rsidR="00A07D06" w14:paraId="4CBBA5F8" w14:textId="77777777" w:rsidTr="006B6D50">
        <w:tc>
          <w:tcPr>
            <w:tcW w:w="3227" w:type="dxa"/>
          </w:tcPr>
          <w:p w14:paraId="1E857AC6" w14:textId="77777777" w:rsidR="00A07D06" w:rsidRDefault="00A07D06" w:rsidP="00227B62">
            <w:r>
              <w:t>59914</w:t>
            </w:r>
          </w:p>
        </w:tc>
        <w:tc>
          <w:tcPr>
            <w:tcW w:w="5413" w:type="dxa"/>
          </w:tcPr>
          <w:p w14:paraId="01C3B9CD" w14:textId="77777777" w:rsidR="00A07D06" w:rsidRDefault="00A07D06" w:rsidP="00227B62">
            <w:r>
              <w:t>Thompson/Cariboo HSDA</w:t>
            </w:r>
          </w:p>
        </w:tc>
      </w:tr>
      <w:tr w:rsidR="00A07D06" w14:paraId="5849AE3A" w14:textId="77777777" w:rsidTr="006B6D50">
        <w:tc>
          <w:tcPr>
            <w:tcW w:w="3227" w:type="dxa"/>
          </w:tcPr>
          <w:p w14:paraId="55DAF349" w14:textId="77777777" w:rsidR="00A07D06" w:rsidRDefault="00A07D06" w:rsidP="00227B62">
            <w:r>
              <w:t>59921</w:t>
            </w:r>
          </w:p>
        </w:tc>
        <w:tc>
          <w:tcPr>
            <w:tcW w:w="5413" w:type="dxa"/>
          </w:tcPr>
          <w:p w14:paraId="4BB42058" w14:textId="77777777" w:rsidR="00A07D06" w:rsidRDefault="00A07D06" w:rsidP="00227B62">
            <w:r>
              <w:t>Fraser East HSDA</w:t>
            </w:r>
          </w:p>
        </w:tc>
      </w:tr>
      <w:tr w:rsidR="00A07D06" w14:paraId="087AC09C" w14:textId="77777777" w:rsidTr="006B6D50">
        <w:tc>
          <w:tcPr>
            <w:tcW w:w="3227" w:type="dxa"/>
          </w:tcPr>
          <w:p w14:paraId="1DADD43E" w14:textId="77777777" w:rsidR="00A07D06" w:rsidRDefault="00A07D06" w:rsidP="00227B62">
            <w:r>
              <w:t>59922</w:t>
            </w:r>
          </w:p>
        </w:tc>
        <w:tc>
          <w:tcPr>
            <w:tcW w:w="5413" w:type="dxa"/>
          </w:tcPr>
          <w:p w14:paraId="30B41AF4" w14:textId="77777777" w:rsidR="00A07D06" w:rsidRDefault="00A07D06" w:rsidP="00227B62">
            <w:r>
              <w:t>Fraser North HSDA</w:t>
            </w:r>
          </w:p>
        </w:tc>
      </w:tr>
      <w:tr w:rsidR="00A07D06" w14:paraId="2F501693" w14:textId="77777777" w:rsidTr="006B6D50">
        <w:tc>
          <w:tcPr>
            <w:tcW w:w="3227" w:type="dxa"/>
          </w:tcPr>
          <w:p w14:paraId="683BDC76" w14:textId="77777777" w:rsidR="00A07D06" w:rsidRDefault="00A07D06" w:rsidP="00227B62">
            <w:r>
              <w:t>59923</w:t>
            </w:r>
          </w:p>
        </w:tc>
        <w:tc>
          <w:tcPr>
            <w:tcW w:w="5413" w:type="dxa"/>
          </w:tcPr>
          <w:p w14:paraId="5B85991F" w14:textId="77777777" w:rsidR="00A07D06" w:rsidRDefault="00A07D06" w:rsidP="00227B62">
            <w:r>
              <w:t>Fraser South HSDA</w:t>
            </w:r>
          </w:p>
        </w:tc>
      </w:tr>
      <w:tr w:rsidR="00A07D06" w14:paraId="08B646CE" w14:textId="77777777" w:rsidTr="006B6D50">
        <w:tc>
          <w:tcPr>
            <w:tcW w:w="3227" w:type="dxa"/>
          </w:tcPr>
          <w:p w14:paraId="2E7ED6DA" w14:textId="77777777" w:rsidR="00A07D06" w:rsidRDefault="00A07D06" w:rsidP="00227B62">
            <w:r>
              <w:lastRenderedPageBreak/>
              <w:t>59931</w:t>
            </w:r>
          </w:p>
        </w:tc>
        <w:tc>
          <w:tcPr>
            <w:tcW w:w="5413" w:type="dxa"/>
          </w:tcPr>
          <w:p w14:paraId="53052DAE" w14:textId="77777777" w:rsidR="00A07D06" w:rsidRDefault="00A07D06" w:rsidP="00227B62">
            <w:r>
              <w:t>Richmond HSDA</w:t>
            </w:r>
          </w:p>
        </w:tc>
      </w:tr>
      <w:tr w:rsidR="00A07D06" w14:paraId="6228E3E1" w14:textId="77777777" w:rsidTr="006B6D50">
        <w:tc>
          <w:tcPr>
            <w:tcW w:w="3227" w:type="dxa"/>
          </w:tcPr>
          <w:p w14:paraId="53C6F11A" w14:textId="77777777" w:rsidR="00A07D06" w:rsidRDefault="00A07D06" w:rsidP="00227B62">
            <w:r>
              <w:t>59932</w:t>
            </w:r>
          </w:p>
        </w:tc>
        <w:tc>
          <w:tcPr>
            <w:tcW w:w="5413" w:type="dxa"/>
          </w:tcPr>
          <w:p w14:paraId="121C48FE" w14:textId="77777777" w:rsidR="00A07D06" w:rsidRDefault="00A07D06" w:rsidP="00227B62">
            <w:r>
              <w:t>Vancouver HSDA</w:t>
            </w:r>
          </w:p>
        </w:tc>
      </w:tr>
      <w:tr w:rsidR="00A07D06" w14:paraId="2E1AF110" w14:textId="77777777" w:rsidTr="006B6D50">
        <w:tc>
          <w:tcPr>
            <w:tcW w:w="3227" w:type="dxa"/>
          </w:tcPr>
          <w:p w14:paraId="55BB2400" w14:textId="77777777" w:rsidR="00A07D06" w:rsidRDefault="00A07D06" w:rsidP="00227B62">
            <w:r>
              <w:t>59933</w:t>
            </w:r>
          </w:p>
        </w:tc>
        <w:tc>
          <w:tcPr>
            <w:tcW w:w="5413" w:type="dxa"/>
          </w:tcPr>
          <w:p w14:paraId="0760F81C" w14:textId="77777777" w:rsidR="00A07D06" w:rsidRDefault="00A07D06" w:rsidP="00227B62">
            <w:r>
              <w:t>North Shore/Coast Garibaldi HSDA</w:t>
            </w:r>
          </w:p>
        </w:tc>
      </w:tr>
      <w:tr w:rsidR="00A07D06" w14:paraId="009B3DC8" w14:textId="77777777" w:rsidTr="006B6D50">
        <w:tc>
          <w:tcPr>
            <w:tcW w:w="3227" w:type="dxa"/>
          </w:tcPr>
          <w:p w14:paraId="5A9EB0B4" w14:textId="77777777" w:rsidR="00A07D06" w:rsidRDefault="00A07D06" w:rsidP="00227B62">
            <w:r>
              <w:t>59941</w:t>
            </w:r>
          </w:p>
        </w:tc>
        <w:tc>
          <w:tcPr>
            <w:tcW w:w="5413" w:type="dxa"/>
          </w:tcPr>
          <w:p w14:paraId="14EDC495" w14:textId="77777777" w:rsidR="00A07D06" w:rsidRDefault="00A07D06" w:rsidP="00227B62">
            <w:r>
              <w:t>South Vancouver Island HSDA</w:t>
            </w:r>
          </w:p>
        </w:tc>
      </w:tr>
      <w:tr w:rsidR="00A07D06" w14:paraId="642C9EF8" w14:textId="77777777" w:rsidTr="006B6D50">
        <w:tc>
          <w:tcPr>
            <w:tcW w:w="3227" w:type="dxa"/>
          </w:tcPr>
          <w:p w14:paraId="5E9DD73A" w14:textId="77777777" w:rsidR="00A07D06" w:rsidRDefault="00A07D06" w:rsidP="00227B62">
            <w:r>
              <w:t>59942</w:t>
            </w:r>
          </w:p>
        </w:tc>
        <w:tc>
          <w:tcPr>
            <w:tcW w:w="5413" w:type="dxa"/>
          </w:tcPr>
          <w:p w14:paraId="6856C767" w14:textId="77777777" w:rsidR="00A07D06" w:rsidRDefault="00A07D06" w:rsidP="00227B62">
            <w:r>
              <w:t>Central Vancouver Island HSDA</w:t>
            </w:r>
          </w:p>
        </w:tc>
      </w:tr>
      <w:tr w:rsidR="00A07D06" w14:paraId="40E67DE3" w14:textId="77777777" w:rsidTr="006B6D50">
        <w:tc>
          <w:tcPr>
            <w:tcW w:w="3227" w:type="dxa"/>
          </w:tcPr>
          <w:p w14:paraId="1EDB8728" w14:textId="77777777" w:rsidR="00A07D06" w:rsidRDefault="00A07D06" w:rsidP="00227B62">
            <w:r>
              <w:t>59943</w:t>
            </w:r>
          </w:p>
        </w:tc>
        <w:tc>
          <w:tcPr>
            <w:tcW w:w="5413" w:type="dxa"/>
          </w:tcPr>
          <w:p w14:paraId="66DCD50F" w14:textId="77777777" w:rsidR="00A07D06" w:rsidRDefault="00A07D06" w:rsidP="00227B62">
            <w:r>
              <w:t>North Vancouver Island HSDA</w:t>
            </w:r>
          </w:p>
        </w:tc>
      </w:tr>
      <w:tr w:rsidR="00A07D06" w14:paraId="0B8478C8" w14:textId="77777777" w:rsidTr="006B6D50">
        <w:tc>
          <w:tcPr>
            <w:tcW w:w="3227" w:type="dxa"/>
          </w:tcPr>
          <w:p w14:paraId="65783458" w14:textId="77777777" w:rsidR="00A07D06" w:rsidRDefault="00A07D06" w:rsidP="00227B62">
            <w:r>
              <w:t>59951</w:t>
            </w:r>
          </w:p>
        </w:tc>
        <w:tc>
          <w:tcPr>
            <w:tcW w:w="5413" w:type="dxa"/>
          </w:tcPr>
          <w:p w14:paraId="4F7D0DBA" w14:textId="77777777" w:rsidR="00A07D06" w:rsidRDefault="00A07D06" w:rsidP="00227B62">
            <w:r>
              <w:t>Group: GEODVHR4 = (5951, 5953)</w:t>
            </w:r>
          </w:p>
        </w:tc>
      </w:tr>
      <w:tr w:rsidR="00A07D06" w14:paraId="5A072109" w14:textId="77777777" w:rsidTr="006B6D50">
        <w:tc>
          <w:tcPr>
            <w:tcW w:w="3227" w:type="dxa"/>
          </w:tcPr>
          <w:p w14:paraId="741A4CD2" w14:textId="77777777" w:rsidR="00A07D06" w:rsidRDefault="00A07D06" w:rsidP="00227B62">
            <w:r>
              <w:t>59952</w:t>
            </w:r>
          </w:p>
        </w:tc>
        <w:tc>
          <w:tcPr>
            <w:tcW w:w="5413" w:type="dxa"/>
          </w:tcPr>
          <w:p w14:paraId="30020F06" w14:textId="77777777" w:rsidR="00A07D06" w:rsidRDefault="00A07D06" w:rsidP="00227B62">
            <w:r>
              <w:t>Northern Interior HSDA</w:t>
            </w:r>
          </w:p>
        </w:tc>
      </w:tr>
      <w:tr w:rsidR="00A07D06" w14:paraId="69C0F208" w14:textId="77777777" w:rsidTr="006B6D50">
        <w:tc>
          <w:tcPr>
            <w:tcW w:w="3227" w:type="dxa"/>
          </w:tcPr>
          <w:p w14:paraId="5E8B3786" w14:textId="77777777" w:rsidR="00A07D06" w:rsidRDefault="00A07D06" w:rsidP="00227B62">
            <w:r>
              <w:t>60901</w:t>
            </w:r>
          </w:p>
        </w:tc>
        <w:tc>
          <w:tcPr>
            <w:tcW w:w="5413" w:type="dxa"/>
          </w:tcPr>
          <w:p w14:paraId="1DDE070B" w14:textId="77777777" w:rsidR="00A07D06" w:rsidRDefault="00A07D06" w:rsidP="00227B62">
            <w:r>
              <w:t>Yukon/Northwest Territories/Nunavut</w:t>
            </w:r>
          </w:p>
        </w:tc>
      </w:tr>
    </w:tbl>
    <w:p w14:paraId="6A958ED5" w14:textId="77777777" w:rsidR="00A07D06" w:rsidRPr="00A07D06" w:rsidRDefault="00A07D06" w:rsidP="00A07D06"/>
    <w:p w14:paraId="3366A622" w14:textId="59063715" w:rsidR="009A3046" w:rsidRDefault="00000000">
      <w:pPr>
        <w:pStyle w:val="Heading2"/>
        <w:rPr>
          <w:lang w:val="en-CA"/>
        </w:rPr>
      </w:pPr>
      <w:r>
        <w:t>Gender</w:t>
      </w:r>
      <w:r w:rsidR="00CF1875">
        <w:t xml:space="preserve">: </w:t>
      </w:r>
      <w:r w:rsidR="00CF1875" w:rsidRPr="00CF1875">
        <w:rPr>
          <w:lang w:val="en-CA"/>
        </w:rPr>
        <w:t>Sex at birth</w:t>
      </w:r>
    </w:p>
    <w:p w14:paraId="657EE260" w14:textId="66E7F8D1" w:rsidR="00CF1875" w:rsidRPr="00CF1875" w:rsidRDefault="00CF1875" w:rsidP="00CF1875">
      <w:pPr>
        <w:rPr>
          <w:lang w:val="en-CA"/>
        </w:rPr>
      </w:pPr>
      <w:r>
        <w:rPr>
          <w:lang w:val="en-CA"/>
        </w:rPr>
        <w:t>No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830F4A" w14:paraId="64419781" w14:textId="77777777" w:rsidTr="00227B62">
        <w:tc>
          <w:tcPr>
            <w:tcW w:w="3227" w:type="dxa"/>
          </w:tcPr>
          <w:p w14:paraId="79136E88" w14:textId="77777777" w:rsidR="00830F4A" w:rsidRDefault="00830F4A" w:rsidP="00227B62">
            <w:r>
              <w:t>Code</w:t>
            </w:r>
          </w:p>
        </w:tc>
        <w:tc>
          <w:tcPr>
            <w:tcW w:w="5413" w:type="dxa"/>
          </w:tcPr>
          <w:p w14:paraId="798451C3" w14:textId="77777777" w:rsidR="00830F4A" w:rsidRDefault="00830F4A" w:rsidP="00227B62">
            <w:r>
              <w:t>Meaning</w:t>
            </w:r>
          </w:p>
        </w:tc>
      </w:tr>
      <w:tr w:rsidR="00830F4A" w14:paraId="62B0B45E" w14:textId="77777777" w:rsidTr="00227B62">
        <w:tc>
          <w:tcPr>
            <w:tcW w:w="3227" w:type="dxa"/>
          </w:tcPr>
          <w:p w14:paraId="435E1ED5" w14:textId="77777777" w:rsidR="00830F4A" w:rsidRDefault="00830F4A" w:rsidP="00227B62">
            <w:r>
              <w:t>1</w:t>
            </w:r>
          </w:p>
        </w:tc>
        <w:tc>
          <w:tcPr>
            <w:tcW w:w="5413" w:type="dxa"/>
          </w:tcPr>
          <w:p w14:paraId="0CD1AB99" w14:textId="43F495AE" w:rsidR="00830F4A" w:rsidRDefault="00830F4A" w:rsidP="00227B62">
            <w:r w:rsidRPr="00830F4A">
              <w:rPr>
                <w:lang w:val="en-CA"/>
              </w:rPr>
              <w:t>Male</w:t>
            </w:r>
          </w:p>
        </w:tc>
      </w:tr>
      <w:tr w:rsidR="00830F4A" w14:paraId="5788D443" w14:textId="77777777" w:rsidTr="00227B62">
        <w:tc>
          <w:tcPr>
            <w:tcW w:w="3227" w:type="dxa"/>
          </w:tcPr>
          <w:p w14:paraId="3004654C" w14:textId="77777777" w:rsidR="00830F4A" w:rsidRDefault="00830F4A" w:rsidP="00227B62">
            <w:r>
              <w:t>2</w:t>
            </w:r>
          </w:p>
        </w:tc>
        <w:tc>
          <w:tcPr>
            <w:tcW w:w="5413" w:type="dxa"/>
          </w:tcPr>
          <w:p w14:paraId="33AEE4B5" w14:textId="44453698" w:rsidR="00830F4A" w:rsidRDefault="00830F4A" w:rsidP="00227B62">
            <w:r>
              <w:t>Female</w:t>
            </w:r>
          </w:p>
        </w:tc>
      </w:tr>
      <w:tr w:rsidR="00830F4A" w14:paraId="2647E19E" w14:textId="77777777" w:rsidTr="00227B62">
        <w:tc>
          <w:tcPr>
            <w:tcW w:w="3227" w:type="dxa"/>
          </w:tcPr>
          <w:p w14:paraId="3743E662" w14:textId="77777777" w:rsidR="00830F4A" w:rsidRDefault="00830F4A" w:rsidP="00227B62">
            <w:r>
              <w:t>9</w:t>
            </w:r>
          </w:p>
        </w:tc>
        <w:tc>
          <w:tcPr>
            <w:tcW w:w="5413" w:type="dxa"/>
          </w:tcPr>
          <w:p w14:paraId="42EA017D" w14:textId="77777777" w:rsidR="00830F4A" w:rsidRDefault="00830F4A" w:rsidP="00227B62">
            <w:r>
              <w:t>Not stated</w:t>
            </w:r>
          </w:p>
        </w:tc>
      </w:tr>
    </w:tbl>
    <w:p w14:paraId="410E9498" w14:textId="77777777" w:rsidR="00830F4A" w:rsidRDefault="00830F4A" w:rsidP="00830F4A"/>
    <w:p w14:paraId="5330254A" w14:textId="10B19C10" w:rsidR="00830F4A" w:rsidRDefault="00830F4A" w:rsidP="00830F4A">
      <w:pPr>
        <w:pStyle w:val="Heading2"/>
      </w:pPr>
      <w:proofErr w:type="spellStart"/>
      <w:r>
        <w:t>Marital_</w:t>
      </w:r>
      <w:proofErr w:type="gramStart"/>
      <w:r>
        <w:t>status</w:t>
      </w:r>
      <w:proofErr w:type="spellEnd"/>
      <w:r w:rsidR="00E67271">
        <w:t xml:space="preserve"> :</w:t>
      </w:r>
      <w:proofErr w:type="gramEnd"/>
      <w:r w:rsidR="00E67271">
        <w:t xml:space="preserve"> </w:t>
      </w:r>
      <w:r w:rsidR="00E67271" w:rsidRPr="00E67271">
        <w:rPr>
          <w:lang w:val="en-CA"/>
        </w:rPr>
        <w:t>Marital status - grouped</w:t>
      </w:r>
    </w:p>
    <w:p w14:paraId="27AD53AB" w14:textId="589EE20D" w:rsidR="00E67271" w:rsidRPr="00E67271" w:rsidRDefault="00E67271" w:rsidP="00E67271">
      <w:r>
        <w:t>No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1AC5B9F9" w14:textId="77777777" w:rsidTr="006B6D50">
        <w:tc>
          <w:tcPr>
            <w:tcW w:w="3227" w:type="dxa"/>
          </w:tcPr>
          <w:p w14:paraId="0400399A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17AE74DB" w14:textId="77777777" w:rsidR="009A3046" w:rsidRDefault="00000000">
            <w:r>
              <w:t>Meaning</w:t>
            </w:r>
          </w:p>
        </w:tc>
      </w:tr>
      <w:tr w:rsidR="009A3046" w14:paraId="6FE25E99" w14:textId="77777777" w:rsidTr="006B6D50">
        <w:tc>
          <w:tcPr>
            <w:tcW w:w="3227" w:type="dxa"/>
          </w:tcPr>
          <w:p w14:paraId="2E7C32B7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6DB2653A" w14:textId="593B81D8" w:rsidR="009A3046" w:rsidRDefault="006B6D50">
            <w:r w:rsidRPr="006B6D50">
              <w:rPr>
                <w:lang w:val="en-CA"/>
              </w:rPr>
              <w:t>Married/Common-law</w:t>
            </w:r>
          </w:p>
        </w:tc>
      </w:tr>
      <w:tr w:rsidR="009A3046" w14:paraId="650630AF" w14:textId="77777777" w:rsidTr="006B6D50">
        <w:tc>
          <w:tcPr>
            <w:tcW w:w="3227" w:type="dxa"/>
          </w:tcPr>
          <w:p w14:paraId="5A540F96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65E6DF02" w14:textId="01313120" w:rsidR="009A3046" w:rsidRDefault="006B6D50">
            <w:r w:rsidRPr="006B6D50">
              <w:rPr>
                <w:lang w:val="en-CA"/>
              </w:rPr>
              <w:t>Widowed/Divorced/Separated/Single,</w:t>
            </w:r>
            <w:r w:rsidRPr="006B6D50">
              <w:rPr>
                <w:rFonts w:ascii="NimbusSanL-Regu" w:hAnsi="NimbusSanL-Regu" w:cs="NimbusSanL-Regu"/>
                <w:sz w:val="18"/>
                <w:szCs w:val="18"/>
                <w:lang w:val="en-CA"/>
              </w:rPr>
              <w:t xml:space="preserve"> </w:t>
            </w:r>
            <w:r w:rsidRPr="006B6D50">
              <w:rPr>
                <w:lang w:val="en-CA"/>
              </w:rPr>
              <w:t>never married</w:t>
            </w:r>
          </w:p>
        </w:tc>
      </w:tr>
      <w:tr w:rsidR="006B6D50" w14:paraId="28CF2593" w14:textId="77777777" w:rsidTr="006B6D50">
        <w:tc>
          <w:tcPr>
            <w:tcW w:w="3227" w:type="dxa"/>
          </w:tcPr>
          <w:p w14:paraId="68742CE8" w14:textId="2DE1335F" w:rsidR="006B6D50" w:rsidRDefault="006B6D50">
            <w:r>
              <w:t>3</w:t>
            </w:r>
          </w:p>
        </w:tc>
        <w:tc>
          <w:tcPr>
            <w:tcW w:w="5413" w:type="dxa"/>
          </w:tcPr>
          <w:p w14:paraId="4BEB9C11" w14:textId="34B47356" w:rsidR="006B6D50" w:rsidRPr="006B6D50" w:rsidRDefault="006B6D50">
            <w:pPr>
              <w:rPr>
                <w:lang w:val="en-CA"/>
              </w:rPr>
            </w:pPr>
            <w:r w:rsidRPr="006B6D50">
              <w:rPr>
                <w:lang w:val="en-CA"/>
              </w:rPr>
              <w:t>Valid skip</w:t>
            </w:r>
          </w:p>
        </w:tc>
      </w:tr>
      <w:tr w:rsidR="009A3046" w14:paraId="679A16B1" w14:textId="77777777" w:rsidTr="006B6D50">
        <w:tc>
          <w:tcPr>
            <w:tcW w:w="3227" w:type="dxa"/>
          </w:tcPr>
          <w:p w14:paraId="39868510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78AB8855" w14:textId="77777777" w:rsidR="009A3046" w:rsidRDefault="00000000">
            <w:r>
              <w:t>Not stated</w:t>
            </w:r>
          </w:p>
        </w:tc>
      </w:tr>
    </w:tbl>
    <w:p w14:paraId="2C706E82" w14:textId="4CBFC2CC" w:rsidR="009A3046" w:rsidRDefault="00000000">
      <w:pPr>
        <w:pStyle w:val="Heading2"/>
        <w:rPr>
          <w:lang w:val="en-CA"/>
        </w:rPr>
      </w:pPr>
      <w:r>
        <w:t>Household</w:t>
      </w:r>
      <w:r w:rsidR="00CE1447">
        <w:t xml:space="preserve">: </w:t>
      </w:r>
      <w:r w:rsidR="00CE1447" w:rsidRPr="00CE1447">
        <w:rPr>
          <w:lang w:val="en-CA"/>
        </w:rPr>
        <w:t xml:space="preserve">Household size </w:t>
      </w:r>
      <w:r w:rsidR="00940642">
        <w:rPr>
          <w:lang w:val="en-CA"/>
        </w:rPr>
        <w:t>–</w:t>
      </w:r>
      <w:r w:rsidR="00CE1447" w:rsidRPr="00CE1447">
        <w:rPr>
          <w:lang w:val="en-CA"/>
        </w:rPr>
        <w:t xml:space="preserve"> Grouped</w:t>
      </w:r>
    </w:p>
    <w:p w14:paraId="68596176" w14:textId="7F6BA3E5" w:rsidR="00940642" w:rsidRPr="00940642" w:rsidRDefault="00940642" w:rsidP="00940642">
      <w:pPr>
        <w:rPr>
          <w:lang w:val="en-CA"/>
        </w:rPr>
      </w:pPr>
      <w:r>
        <w:rPr>
          <w:lang w:val="en-CA"/>
        </w:rPr>
        <w:t xml:space="preserve">No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2DDC0B78" w14:textId="77777777" w:rsidTr="009865CF">
        <w:tc>
          <w:tcPr>
            <w:tcW w:w="3227" w:type="dxa"/>
          </w:tcPr>
          <w:p w14:paraId="704C48E4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39954099" w14:textId="77777777" w:rsidR="009A3046" w:rsidRDefault="00000000">
            <w:r>
              <w:t>Meaning</w:t>
            </w:r>
          </w:p>
        </w:tc>
      </w:tr>
      <w:tr w:rsidR="009A3046" w14:paraId="0162ABBD" w14:textId="77777777" w:rsidTr="009865CF">
        <w:tc>
          <w:tcPr>
            <w:tcW w:w="3227" w:type="dxa"/>
          </w:tcPr>
          <w:p w14:paraId="6DB0C4EC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317F72C5" w14:textId="0EC2EA9E" w:rsidR="009A3046" w:rsidRDefault="00B60DC8">
            <w:r w:rsidRPr="00B60DC8">
              <w:rPr>
                <w:lang w:val="en-CA"/>
              </w:rPr>
              <w:t>Lives alone (household size=1)</w:t>
            </w:r>
          </w:p>
        </w:tc>
      </w:tr>
      <w:tr w:rsidR="009A3046" w14:paraId="512065CD" w14:textId="77777777" w:rsidTr="009865CF">
        <w:tc>
          <w:tcPr>
            <w:tcW w:w="3227" w:type="dxa"/>
          </w:tcPr>
          <w:p w14:paraId="41631FAB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12C2AAD5" w14:textId="479EAC85" w:rsidR="009A3046" w:rsidRDefault="00B60DC8">
            <w:r w:rsidRPr="00B60DC8">
              <w:rPr>
                <w:lang w:val="en-CA"/>
              </w:rPr>
              <w:t>Household size 2 or more</w:t>
            </w:r>
          </w:p>
        </w:tc>
      </w:tr>
      <w:tr w:rsidR="009A3046" w14:paraId="29A7E543" w14:textId="77777777" w:rsidTr="009865CF">
        <w:tc>
          <w:tcPr>
            <w:tcW w:w="3227" w:type="dxa"/>
          </w:tcPr>
          <w:p w14:paraId="62EE3AB1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684E949B" w14:textId="77777777" w:rsidR="009A3046" w:rsidRDefault="00000000">
            <w:r>
              <w:t>Not stated</w:t>
            </w:r>
          </w:p>
        </w:tc>
      </w:tr>
    </w:tbl>
    <w:p w14:paraId="291304D9" w14:textId="72FB9C89" w:rsidR="009A3046" w:rsidRDefault="00000000">
      <w:pPr>
        <w:pStyle w:val="Heading2"/>
        <w:rPr>
          <w:lang w:val="en-CA"/>
        </w:rPr>
      </w:pPr>
      <w:r>
        <w:t>Age</w:t>
      </w:r>
      <w:r w:rsidR="00F90502">
        <w:t xml:space="preserve">: </w:t>
      </w:r>
      <w:r w:rsidR="00F90502" w:rsidRPr="00F90502">
        <w:rPr>
          <w:lang w:val="en-CA"/>
        </w:rPr>
        <w:t xml:space="preserve">Age </w:t>
      </w:r>
      <w:r w:rsidR="00940642">
        <w:rPr>
          <w:lang w:val="en-CA"/>
        </w:rPr>
        <w:t>–</w:t>
      </w:r>
      <w:r w:rsidR="00F90502" w:rsidRPr="00F90502">
        <w:rPr>
          <w:lang w:val="en-CA"/>
        </w:rPr>
        <w:t xml:space="preserve"> Grouped</w:t>
      </w:r>
    </w:p>
    <w:p w14:paraId="5C7A3C58" w14:textId="468BE078" w:rsidR="00940642" w:rsidRPr="00940642" w:rsidRDefault="00940642" w:rsidP="00940642">
      <w:pPr>
        <w:rPr>
          <w:lang w:val="en-CA"/>
        </w:rPr>
      </w:pPr>
      <w:r>
        <w:rPr>
          <w:lang w:val="en-CA"/>
        </w:rPr>
        <w:t xml:space="preserve">No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4B0996" w14:paraId="5A06494B" w14:textId="06A08E06" w:rsidTr="004B0996">
        <w:tc>
          <w:tcPr>
            <w:tcW w:w="3227" w:type="dxa"/>
          </w:tcPr>
          <w:p w14:paraId="77CEF7D3" w14:textId="14C3682C" w:rsidR="004B0996" w:rsidRDefault="004B0996" w:rsidP="004B0996">
            <w:r>
              <w:t>Code</w:t>
            </w:r>
          </w:p>
        </w:tc>
        <w:tc>
          <w:tcPr>
            <w:tcW w:w="5413" w:type="dxa"/>
          </w:tcPr>
          <w:p w14:paraId="58751FC5" w14:textId="0C07EB08" w:rsidR="004B0996" w:rsidRDefault="004B0996" w:rsidP="004B0996">
            <w:r>
              <w:t>Meaning</w:t>
            </w:r>
          </w:p>
        </w:tc>
      </w:tr>
      <w:tr w:rsidR="004B0996" w14:paraId="65ACABD8" w14:textId="2050AD1F" w:rsidTr="004B0996">
        <w:tc>
          <w:tcPr>
            <w:tcW w:w="3227" w:type="dxa"/>
          </w:tcPr>
          <w:p w14:paraId="53C91EBA" w14:textId="1F259782" w:rsidR="004B0996" w:rsidRDefault="004B0996" w:rsidP="004B0996">
            <w:r>
              <w:t>1</w:t>
            </w:r>
          </w:p>
        </w:tc>
        <w:tc>
          <w:tcPr>
            <w:tcW w:w="5413" w:type="dxa"/>
          </w:tcPr>
          <w:p w14:paraId="520E4EF5" w14:textId="4925E63A" w:rsidR="004B0996" w:rsidRDefault="004B0996" w:rsidP="004B0996">
            <w:r w:rsidRPr="00994D7F">
              <w:rPr>
                <w:lang w:val="en-CA"/>
              </w:rPr>
              <w:t>12 to 17 years</w:t>
            </w:r>
          </w:p>
        </w:tc>
      </w:tr>
      <w:tr w:rsidR="004B0996" w14:paraId="221D6250" w14:textId="09F7FEE6" w:rsidTr="004B0996">
        <w:tc>
          <w:tcPr>
            <w:tcW w:w="3227" w:type="dxa"/>
          </w:tcPr>
          <w:p w14:paraId="1A0DE52B" w14:textId="56F70076" w:rsidR="004B0996" w:rsidRDefault="004B0996" w:rsidP="004B0996">
            <w:r>
              <w:t>2</w:t>
            </w:r>
          </w:p>
        </w:tc>
        <w:tc>
          <w:tcPr>
            <w:tcW w:w="5413" w:type="dxa"/>
          </w:tcPr>
          <w:p w14:paraId="09FA74A1" w14:textId="4DFE25B9" w:rsidR="004B0996" w:rsidRDefault="004B0996" w:rsidP="004B0996">
            <w:r w:rsidRPr="00994D7F">
              <w:rPr>
                <w:lang w:val="en-CA"/>
              </w:rPr>
              <w:t>18 to 34 years</w:t>
            </w:r>
          </w:p>
        </w:tc>
      </w:tr>
      <w:tr w:rsidR="004B0996" w14:paraId="0B703266" w14:textId="68590B5E" w:rsidTr="004B0996">
        <w:tc>
          <w:tcPr>
            <w:tcW w:w="3227" w:type="dxa"/>
          </w:tcPr>
          <w:p w14:paraId="60DFF96A" w14:textId="55FE31DC" w:rsidR="004B0996" w:rsidRDefault="004B0996" w:rsidP="004B0996">
            <w:r>
              <w:t>3</w:t>
            </w:r>
          </w:p>
        </w:tc>
        <w:tc>
          <w:tcPr>
            <w:tcW w:w="5413" w:type="dxa"/>
          </w:tcPr>
          <w:p w14:paraId="3B160EE8" w14:textId="29F9FE34" w:rsidR="004B0996" w:rsidRDefault="004B0996" w:rsidP="004B0996">
            <w:r w:rsidRPr="00994D7F">
              <w:rPr>
                <w:lang w:val="en-CA"/>
              </w:rPr>
              <w:t>35 to 49 years</w:t>
            </w:r>
          </w:p>
        </w:tc>
      </w:tr>
      <w:tr w:rsidR="004B0996" w14:paraId="718CA916" w14:textId="5846BA7D" w:rsidTr="004B0996">
        <w:tc>
          <w:tcPr>
            <w:tcW w:w="3227" w:type="dxa"/>
          </w:tcPr>
          <w:p w14:paraId="27332E87" w14:textId="110CBB94" w:rsidR="004B0996" w:rsidRDefault="004B0996" w:rsidP="004B0996">
            <w:r>
              <w:t>4</w:t>
            </w:r>
          </w:p>
        </w:tc>
        <w:tc>
          <w:tcPr>
            <w:tcW w:w="5413" w:type="dxa"/>
          </w:tcPr>
          <w:p w14:paraId="2C6D2FF1" w14:textId="7699DC1E" w:rsidR="004B0996" w:rsidRDefault="004B0996" w:rsidP="004B0996">
            <w:r w:rsidRPr="00994D7F">
              <w:rPr>
                <w:lang w:val="en-CA"/>
              </w:rPr>
              <w:t>50 to 64 years</w:t>
            </w:r>
          </w:p>
        </w:tc>
      </w:tr>
      <w:tr w:rsidR="004B0996" w14:paraId="28358324" w14:textId="73D504EB" w:rsidTr="004B0996">
        <w:tc>
          <w:tcPr>
            <w:tcW w:w="3227" w:type="dxa"/>
          </w:tcPr>
          <w:p w14:paraId="37EA07AF" w14:textId="4E42275C" w:rsidR="004B0996" w:rsidRDefault="004B0996" w:rsidP="004B0996">
            <w:r>
              <w:t>5</w:t>
            </w:r>
          </w:p>
        </w:tc>
        <w:tc>
          <w:tcPr>
            <w:tcW w:w="5413" w:type="dxa"/>
          </w:tcPr>
          <w:p w14:paraId="4E2A9971" w14:textId="079E52D4" w:rsidR="004B0996" w:rsidRDefault="004B0996" w:rsidP="004B0996">
            <w:r w:rsidRPr="00994D7F">
              <w:rPr>
                <w:lang w:val="en-CA"/>
              </w:rPr>
              <w:t>65 and older</w:t>
            </w:r>
          </w:p>
        </w:tc>
      </w:tr>
    </w:tbl>
    <w:p w14:paraId="27F4C942" w14:textId="46604CAC" w:rsidR="009A3046" w:rsidRDefault="00000000">
      <w:pPr>
        <w:pStyle w:val="Heading2"/>
        <w:rPr>
          <w:lang w:val="en-CA"/>
        </w:rPr>
      </w:pPr>
      <w:proofErr w:type="spellStart"/>
      <w:r>
        <w:lastRenderedPageBreak/>
        <w:t>Worked_job_business</w:t>
      </w:r>
      <w:proofErr w:type="spellEnd"/>
      <w:r w:rsidR="00A06B30">
        <w:t>:</w:t>
      </w:r>
      <w:r w:rsidR="008C5C7A">
        <w:t xml:space="preserve"> </w:t>
      </w:r>
      <w:r w:rsidR="008C5C7A" w:rsidRPr="008C5C7A">
        <w:rPr>
          <w:lang w:val="en-CA"/>
        </w:rPr>
        <w:t xml:space="preserve">Worked at job / business - 12 </w:t>
      </w:r>
      <w:proofErr w:type="spellStart"/>
      <w:r w:rsidR="008C5C7A" w:rsidRPr="008C5C7A">
        <w:rPr>
          <w:lang w:val="en-CA"/>
        </w:rPr>
        <w:t>mo</w:t>
      </w:r>
      <w:proofErr w:type="spellEnd"/>
    </w:p>
    <w:p w14:paraId="52BC9EE8" w14:textId="59E939CD" w:rsidR="0093755F" w:rsidRPr="0093755F" w:rsidRDefault="0093755F" w:rsidP="0093755F">
      <w:pPr>
        <w:rPr>
          <w:lang w:val="en-CA"/>
        </w:rPr>
      </w:pPr>
      <w:r>
        <w:rPr>
          <w:lang w:val="en-CA"/>
        </w:rPr>
        <w:t xml:space="preserve">Question: </w:t>
      </w:r>
      <w:r w:rsidRPr="0093755F">
        <w:rPr>
          <w:lang w:val="en-CA"/>
        </w:rPr>
        <w:t>Have you worked at a job or business at any time in the past 12 months?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0C650EED" w14:textId="77777777" w:rsidTr="009E22C8">
        <w:tc>
          <w:tcPr>
            <w:tcW w:w="3227" w:type="dxa"/>
          </w:tcPr>
          <w:p w14:paraId="74D99FE5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5BD819DD" w14:textId="77777777" w:rsidR="009A3046" w:rsidRDefault="00000000">
            <w:r>
              <w:t>Meaning</w:t>
            </w:r>
          </w:p>
        </w:tc>
      </w:tr>
      <w:tr w:rsidR="009A3046" w14:paraId="26EF0218" w14:textId="77777777" w:rsidTr="009E22C8">
        <w:trPr>
          <w:trHeight w:val="300"/>
        </w:trPr>
        <w:tc>
          <w:tcPr>
            <w:tcW w:w="3227" w:type="dxa"/>
          </w:tcPr>
          <w:p w14:paraId="1BFA5332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6D56685F" w14:textId="77777777" w:rsidR="009A3046" w:rsidRDefault="00000000">
            <w:r>
              <w:t>Yes</w:t>
            </w:r>
          </w:p>
        </w:tc>
      </w:tr>
      <w:tr w:rsidR="009A3046" w14:paraId="57ED5414" w14:textId="77777777" w:rsidTr="009E22C8">
        <w:tc>
          <w:tcPr>
            <w:tcW w:w="3227" w:type="dxa"/>
          </w:tcPr>
          <w:p w14:paraId="3A3016AE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61E2E162" w14:textId="77777777" w:rsidR="009A3046" w:rsidRDefault="00000000">
            <w:r>
              <w:t>No</w:t>
            </w:r>
          </w:p>
        </w:tc>
      </w:tr>
      <w:tr w:rsidR="009E22C8" w14:paraId="5042C9B2" w14:textId="77777777" w:rsidTr="009E22C8">
        <w:tc>
          <w:tcPr>
            <w:tcW w:w="3227" w:type="dxa"/>
          </w:tcPr>
          <w:p w14:paraId="301B73A2" w14:textId="439CEE04" w:rsidR="009E22C8" w:rsidRDefault="009E22C8">
            <w:r>
              <w:t>6</w:t>
            </w:r>
          </w:p>
        </w:tc>
        <w:tc>
          <w:tcPr>
            <w:tcW w:w="5413" w:type="dxa"/>
          </w:tcPr>
          <w:p w14:paraId="282FE3CC" w14:textId="0024B8F6" w:rsidR="009E22C8" w:rsidRDefault="009E22C8">
            <w:r w:rsidRPr="009E22C8">
              <w:rPr>
                <w:lang w:val="en-CA"/>
              </w:rPr>
              <w:t>Valid skip</w:t>
            </w:r>
          </w:p>
        </w:tc>
      </w:tr>
      <w:tr w:rsidR="009E22C8" w14:paraId="673276AE" w14:textId="77777777" w:rsidTr="009E22C8">
        <w:tc>
          <w:tcPr>
            <w:tcW w:w="3227" w:type="dxa"/>
          </w:tcPr>
          <w:p w14:paraId="25F508C4" w14:textId="6EE3A00F" w:rsidR="009E22C8" w:rsidRDefault="009E22C8">
            <w:r>
              <w:t>7</w:t>
            </w:r>
          </w:p>
        </w:tc>
        <w:tc>
          <w:tcPr>
            <w:tcW w:w="5413" w:type="dxa"/>
          </w:tcPr>
          <w:p w14:paraId="445E0D56" w14:textId="25B55EE1" w:rsidR="009E22C8" w:rsidRDefault="009E22C8">
            <w:r w:rsidRPr="009E22C8">
              <w:rPr>
                <w:lang w:val="en-CA"/>
              </w:rPr>
              <w:t>Don’t know</w:t>
            </w:r>
          </w:p>
        </w:tc>
      </w:tr>
      <w:tr w:rsidR="009E22C8" w14:paraId="26F9D04E" w14:textId="77777777" w:rsidTr="009E22C8">
        <w:tc>
          <w:tcPr>
            <w:tcW w:w="3227" w:type="dxa"/>
          </w:tcPr>
          <w:p w14:paraId="6B9CDAD8" w14:textId="61ECD404" w:rsidR="009E22C8" w:rsidRDefault="009E22C8">
            <w:r>
              <w:t>8</w:t>
            </w:r>
          </w:p>
        </w:tc>
        <w:tc>
          <w:tcPr>
            <w:tcW w:w="5413" w:type="dxa"/>
          </w:tcPr>
          <w:p w14:paraId="7B848BF2" w14:textId="29598DAE" w:rsidR="009E22C8" w:rsidRDefault="009E22C8">
            <w:r>
              <w:t>Refusal</w:t>
            </w:r>
          </w:p>
        </w:tc>
      </w:tr>
      <w:tr w:rsidR="009A3046" w14:paraId="203BE8B7" w14:textId="77777777" w:rsidTr="009E22C8">
        <w:tc>
          <w:tcPr>
            <w:tcW w:w="3227" w:type="dxa"/>
          </w:tcPr>
          <w:p w14:paraId="46BF572F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358090B3" w14:textId="77777777" w:rsidR="009A3046" w:rsidRDefault="00000000">
            <w:r>
              <w:t>Not stated</w:t>
            </w:r>
          </w:p>
        </w:tc>
      </w:tr>
    </w:tbl>
    <w:p w14:paraId="50CC99C7" w14:textId="7ABF4F33" w:rsidR="0093755F" w:rsidRDefault="00000000" w:rsidP="0093755F">
      <w:pPr>
        <w:pStyle w:val="Heading2"/>
        <w:rPr>
          <w:lang w:val="en-CA"/>
        </w:rPr>
      </w:pPr>
      <w:proofErr w:type="spellStart"/>
      <w:r>
        <w:t>Edu_level</w:t>
      </w:r>
      <w:proofErr w:type="spellEnd"/>
      <w:r w:rsidR="001D1F52">
        <w:t xml:space="preserve">: </w:t>
      </w:r>
      <w:r w:rsidR="001D1F52" w:rsidRPr="001D1F52">
        <w:rPr>
          <w:lang w:val="en-CA"/>
        </w:rPr>
        <w:t>Highest level of education - household, 3 levels - (D)</w:t>
      </w:r>
    </w:p>
    <w:p w14:paraId="0EFEA47A" w14:textId="509FC390" w:rsidR="0093755F" w:rsidRPr="0093755F" w:rsidRDefault="0093755F" w:rsidP="0093755F">
      <w:pPr>
        <w:rPr>
          <w:lang w:val="en-CA"/>
        </w:rPr>
      </w:pPr>
      <w:r>
        <w:rPr>
          <w:lang w:val="en-CA"/>
        </w:rPr>
        <w:t>No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77C8C3AD" w14:textId="77777777" w:rsidTr="009E22C8">
        <w:tc>
          <w:tcPr>
            <w:tcW w:w="3227" w:type="dxa"/>
          </w:tcPr>
          <w:p w14:paraId="0E42B898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30B05565" w14:textId="77777777" w:rsidR="009A3046" w:rsidRDefault="00000000">
            <w:r>
              <w:t>Meaning</w:t>
            </w:r>
          </w:p>
        </w:tc>
      </w:tr>
      <w:tr w:rsidR="009A3046" w14:paraId="1F6E9940" w14:textId="77777777" w:rsidTr="009E22C8">
        <w:tc>
          <w:tcPr>
            <w:tcW w:w="3227" w:type="dxa"/>
          </w:tcPr>
          <w:p w14:paraId="6C07C8B1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01AB3075" w14:textId="1A711F2E" w:rsidR="009A3046" w:rsidRDefault="009E22C8">
            <w:r w:rsidRPr="009E22C8">
              <w:rPr>
                <w:lang w:val="en-CA"/>
              </w:rPr>
              <w:t>Less than secondary school graduation</w:t>
            </w:r>
          </w:p>
        </w:tc>
      </w:tr>
      <w:tr w:rsidR="009A3046" w14:paraId="387FD542" w14:textId="77777777" w:rsidTr="009E22C8">
        <w:tc>
          <w:tcPr>
            <w:tcW w:w="3227" w:type="dxa"/>
          </w:tcPr>
          <w:p w14:paraId="70F9EE30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3F339249" w14:textId="0DF0F032" w:rsidR="009A3046" w:rsidRDefault="009E22C8" w:rsidP="009E22C8">
            <w:r w:rsidRPr="009E22C8">
              <w:rPr>
                <w:lang w:val="en-CA"/>
              </w:rPr>
              <w:t>Secondary school graduation, no</w:t>
            </w:r>
            <w:r>
              <w:rPr>
                <w:lang w:val="en-CA"/>
              </w:rPr>
              <w:t xml:space="preserve"> </w:t>
            </w:r>
            <w:r w:rsidRPr="009E22C8">
              <w:rPr>
                <w:lang w:val="en-CA"/>
              </w:rPr>
              <w:t>post-secondary education</w:t>
            </w:r>
          </w:p>
        </w:tc>
      </w:tr>
      <w:tr w:rsidR="009E22C8" w14:paraId="0AADAFC4" w14:textId="77777777" w:rsidTr="009E22C8">
        <w:tc>
          <w:tcPr>
            <w:tcW w:w="3227" w:type="dxa"/>
          </w:tcPr>
          <w:p w14:paraId="599F1C9B" w14:textId="443CAD19" w:rsidR="009E22C8" w:rsidRDefault="009E22C8">
            <w:r>
              <w:t>3</w:t>
            </w:r>
          </w:p>
        </w:tc>
        <w:tc>
          <w:tcPr>
            <w:tcW w:w="5413" w:type="dxa"/>
          </w:tcPr>
          <w:p w14:paraId="48193907" w14:textId="1FEC6DD5" w:rsidR="009E22C8" w:rsidRPr="009E22C8" w:rsidRDefault="009E22C8" w:rsidP="009E22C8">
            <w:pPr>
              <w:rPr>
                <w:lang w:val="en-CA"/>
              </w:rPr>
            </w:pPr>
            <w:r w:rsidRPr="009E22C8">
              <w:rPr>
                <w:lang w:val="en-CA"/>
              </w:rPr>
              <w:t>Post-secondary certificate/diploma /university degree</w:t>
            </w:r>
          </w:p>
        </w:tc>
      </w:tr>
      <w:tr w:rsidR="009A3046" w14:paraId="4DFC03D4" w14:textId="77777777" w:rsidTr="009E22C8">
        <w:tc>
          <w:tcPr>
            <w:tcW w:w="3227" w:type="dxa"/>
          </w:tcPr>
          <w:p w14:paraId="1B251D8B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79EB2BCB" w14:textId="77777777" w:rsidR="009A3046" w:rsidRDefault="00000000">
            <w:r>
              <w:t>Not stated</w:t>
            </w:r>
          </w:p>
        </w:tc>
      </w:tr>
    </w:tbl>
    <w:p w14:paraId="582BCA3C" w14:textId="7954412D" w:rsidR="009A3046" w:rsidRDefault="00000000">
      <w:pPr>
        <w:pStyle w:val="Heading2"/>
        <w:rPr>
          <w:lang w:val="en-CA"/>
        </w:rPr>
      </w:pPr>
      <w:proofErr w:type="spellStart"/>
      <w:r>
        <w:t>Gen_health_state</w:t>
      </w:r>
      <w:proofErr w:type="spellEnd"/>
      <w:r w:rsidR="003B54CC">
        <w:t xml:space="preserve">: </w:t>
      </w:r>
      <w:r w:rsidR="00377772" w:rsidRPr="00377772">
        <w:rPr>
          <w:lang w:val="en-CA"/>
        </w:rPr>
        <w:t>Perceived health</w:t>
      </w:r>
    </w:p>
    <w:p w14:paraId="2C09829A" w14:textId="1B6279E5" w:rsidR="00377772" w:rsidRPr="00377772" w:rsidRDefault="00377772" w:rsidP="00377772">
      <w:pPr>
        <w:rPr>
          <w:lang w:val="en-CA"/>
        </w:rPr>
      </w:pPr>
      <w:r>
        <w:rPr>
          <w:lang w:val="en-CA"/>
        </w:rPr>
        <w:t xml:space="preserve">Question: </w:t>
      </w:r>
      <w:r w:rsidRPr="00377772">
        <w:rPr>
          <w:lang w:val="en-CA"/>
        </w:rPr>
        <w:t>In general, would you say your health is</w:t>
      </w:r>
      <w:proofErr w:type="gramStart"/>
      <w:r w:rsidRPr="00377772">
        <w:rPr>
          <w:lang w:val="en-CA"/>
        </w:rPr>
        <w:t>...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5DB11807" w14:textId="77777777" w:rsidTr="00BC03BE">
        <w:tc>
          <w:tcPr>
            <w:tcW w:w="3227" w:type="dxa"/>
          </w:tcPr>
          <w:p w14:paraId="22FA410E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759E8715" w14:textId="77777777" w:rsidR="009A3046" w:rsidRDefault="00000000">
            <w:r>
              <w:t>Meaning</w:t>
            </w:r>
          </w:p>
        </w:tc>
      </w:tr>
      <w:tr w:rsidR="009A3046" w14:paraId="10ACE4CC" w14:textId="77777777" w:rsidTr="00BC03BE">
        <w:tc>
          <w:tcPr>
            <w:tcW w:w="3227" w:type="dxa"/>
          </w:tcPr>
          <w:p w14:paraId="6DF3B7DB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39E13B4E" w14:textId="19E1494C" w:rsidR="009A3046" w:rsidRDefault="005273A6">
            <w:r w:rsidRPr="005273A6">
              <w:rPr>
                <w:lang w:val="en-CA"/>
              </w:rPr>
              <w:t>Excellent</w:t>
            </w:r>
          </w:p>
        </w:tc>
      </w:tr>
      <w:tr w:rsidR="009A3046" w14:paraId="473B0A54" w14:textId="77777777" w:rsidTr="00BC03BE">
        <w:tc>
          <w:tcPr>
            <w:tcW w:w="3227" w:type="dxa"/>
          </w:tcPr>
          <w:p w14:paraId="53D22832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405CE7F2" w14:textId="66692C06" w:rsidR="009A3046" w:rsidRDefault="005273A6">
            <w:r w:rsidRPr="005273A6">
              <w:rPr>
                <w:lang w:val="en-CA"/>
              </w:rPr>
              <w:t>Very good</w:t>
            </w:r>
          </w:p>
        </w:tc>
      </w:tr>
      <w:tr w:rsidR="005273A6" w14:paraId="530D3DDE" w14:textId="77777777" w:rsidTr="00BC03BE">
        <w:tc>
          <w:tcPr>
            <w:tcW w:w="3227" w:type="dxa"/>
          </w:tcPr>
          <w:p w14:paraId="485D82FB" w14:textId="3E0B4EAE" w:rsidR="005273A6" w:rsidRDefault="005273A6">
            <w:r>
              <w:t>3</w:t>
            </w:r>
          </w:p>
        </w:tc>
        <w:tc>
          <w:tcPr>
            <w:tcW w:w="5413" w:type="dxa"/>
          </w:tcPr>
          <w:p w14:paraId="4676B512" w14:textId="0530097E" w:rsidR="005273A6" w:rsidRPr="005273A6" w:rsidRDefault="005273A6">
            <w:pPr>
              <w:rPr>
                <w:lang w:val="en-CA"/>
              </w:rPr>
            </w:pPr>
            <w:r w:rsidRPr="005273A6">
              <w:rPr>
                <w:lang w:val="en-CA"/>
              </w:rPr>
              <w:t>Good</w:t>
            </w:r>
          </w:p>
        </w:tc>
      </w:tr>
      <w:tr w:rsidR="005273A6" w14:paraId="6E0B82B1" w14:textId="77777777" w:rsidTr="00BC03BE">
        <w:tc>
          <w:tcPr>
            <w:tcW w:w="3227" w:type="dxa"/>
          </w:tcPr>
          <w:p w14:paraId="0ECF5C91" w14:textId="4130BCCB" w:rsidR="005273A6" w:rsidRDefault="005273A6">
            <w:r>
              <w:t>4</w:t>
            </w:r>
          </w:p>
        </w:tc>
        <w:tc>
          <w:tcPr>
            <w:tcW w:w="5413" w:type="dxa"/>
          </w:tcPr>
          <w:p w14:paraId="441ED62E" w14:textId="63724387" w:rsidR="005273A6" w:rsidRPr="005273A6" w:rsidRDefault="005273A6">
            <w:pPr>
              <w:rPr>
                <w:lang w:val="en-CA"/>
              </w:rPr>
            </w:pPr>
            <w:r>
              <w:rPr>
                <w:lang w:val="en-CA"/>
              </w:rPr>
              <w:t>Fair</w:t>
            </w:r>
          </w:p>
        </w:tc>
      </w:tr>
      <w:tr w:rsidR="005273A6" w14:paraId="08946D46" w14:textId="77777777" w:rsidTr="00BC03BE">
        <w:tc>
          <w:tcPr>
            <w:tcW w:w="3227" w:type="dxa"/>
          </w:tcPr>
          <w:p w14:paraId="45091E80" w14:textId="31958429" w:rsidR="005273A6" w:rsidRDefault="005273A6">
            <w:r>
              <w:t>5</w:t>
            </w:r>
          </w:p>
        </w:tc>
        <w:tc>
          <w:tcPr>
            <w:tcW w:w="5413" w:type="dxa"/>
          </w:tcPr>
          <w:p w14:paraId="09E3F0AA" w14:textId="3A89E3C3" w:rsidR="005273A6" w:rsidRPr="005273A6" w:rsidRDefault="005273A6">
            <w:pPr>
              <w:rPr>
                <w:lang w:val="en-CA"/>
              </w:rPr>
            </w:pPr>
            <w:r>
              <w:rPr>
                <w:lang w:val="en-CA"/>
              </w:rPr>
              <w:t>Poor</w:t>
            </w:r>
          </w:p>
        </w:tc>
      </w:tr>
      <w:tr w:rsidR="005273A6" w14:paraId="5C86FC0F" w14:textId="77777777" w:rsidTr="00BC03BE">
        <w:tc>
          <w:tcPr>
            <w:tcW w:w="3227" w:type="dxa"/>
          </w:tcPr>
          <w:p w14:paraId="2A53A008" w14:textId="4180B686" w:rsidR="005273A6" w:rsidRDefault="005273A6">
            <w:r>
              <w:t>6</w:t>
            </w:r>
          </w:p>
        </w:tc>
        <w:tc>
          <w:tcPr>
            <w:tcW w:w="5413" w:type="dxa"/>
          </w:tcPr>
          <w:p w14:paraId="652F240D" w14:textId="6E2B99A5" w:rsidR="005273A6" w:rsidRDefault="005273A6">
            <w:pPr>
              <w:rPr>
                <w:lang w:val="en-CA"/>
              </w:rPr>
            </w:pPr>
            <w:r>
              <w:rPr>
                <w:lang w:val="en-CA"/>
              </w:rPr>
              <w:t>Don’t know</w:t>
            </w:r>
          </w:p>
        </w:tc>
      </w:tr>
      <w:tr w:rsidR="009A3046" w14:paraId="6180C3A0" w14:textId="77777777" w:rsidTr="00BC03BE">
        <w:tc>
          <w:tcPr>
            <w:tcW w:w="3227" w:type="dxa"/>
          </w:tcPr>
          <w:p w14:paraId="3F080312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316A991D" w14:textId="0F5D3E96" w:rsidR="009A3046" w:rsidRDefault="005273A6">
            <w:r>
              <w:t>Refusal</w:t>
            </w:r>
          </w:p>
        </w:tc>
      </w:tr>
    </w:tbl>
    <w:p w14:paraId="23DDC604" w14:textId="4D5796CF" w:rsidR="009A3046" w:rsidRDefault="00000000">
      <w:pPr>
        <w:pStyle w:val="Heading2"/>
        <w:rPr>
          <w:lang w:val="en-CA"/>
        </w:rPr>
      </w:pPr>
      <w:proofErr w:type="spellStart"/>
      <w:r>
        <w:t>Life_satisfaction</w:t>
      </w:r>
      <w:proofErr w:type="spellEnd"/>
      <w:r w:rsidR="00A06B30">
        <w:t xml:space="preserve">: </w:t>
      </w:r>
      <w:r w:rsidR="00A06B30" w:rsidRPr="00A06B30">
        <w:rPr>
          <w:lang w:val="en-CA"/>
        </w:rPr>
        <w:t>Satisfaction with life in general</w:t>
      </w:r>
    </w:p>
    <w:p w14:paraId="73F08A6A" w14:textId="72AAACDD" w:rsidR="006D47EB" w:rsidRPr="006D47EB" w:rsidRDefault="006D47EB" w:rsidP="00457BAA">
      <w:pPr>
        <w:rPr>
          <w:lang w:val="en-CA"/>
        </w:rPr>
      </w:pPr>
      <w:r>
        <w:rPr>
          <w:lang w:val="en-CA"/>
        </w:rPr>
        <w:t xml:space="preserve">Question: </w:t>
      </w:r>
      <w:r w:rsidR="00457BAA" w:rsidRPr="00457BAA">
        <w:rPr>
          <w:lang w:val="en-CA"/>
        </w:rPr>
        <w:t>Using a scale of 0 to 10, where 0 means "Very dissatisfied" and 10 means "Very satisfied",</w:t>
      </w:r>
      <w:r w:rsidR="00457BAA">
        <w:rPr>
          <w:lang w:val="en-CA"/>
        </w:rPr>
        <w:t xml:space="preserve"> </w:t>
      </w:r>
      <w:r w:rsidR="00457BAA" w:rsidRPr="00457BAA">
        <w:rPr>
          <w:lang w:val="en-CA"/>
        </w:rPr>
        <w:t>how do you feel about your life as a whole right now?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5B44A39F" w14:textId="77777777" w:rsidTr="00BC03BE">
        <w:tc>
          <w:tcPr>
            <w:tcW w:w="3227" w:type="dxa"/>
          </w:tcPr>
          <w:p w14:paraId="0E0248B8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08AC7657" w14:textId="77777777" w:rsidR="009A3046" w:rsidRDefault="00000000">
            <w:r>
              <w:t>Meaning</w:t>
            </w:r>
          </w:p>
        </w:tc>
      </w:tr>
      <w:tr w:rsidR="009A3046" w14:paraId="7DF76232" w14:textId="77777777" w:rsidTr="00BC03BE">
        <w:tc>
          <w:tcPr>
            <w:tcW w:w="3227" w:type="dxa"/>
          </w:tcPr>
          <w:p w14:paraId="7345F78E" w14:textId="5D2F341E" w:rsidR="009A3046" w:rsidRDefault="00FE06ED">
            <w:r>
              <w:t>00-10</w:t>
            </w:r>
          </w:p>
        </w:tc>
        <w:tc>
          <w:tcPr>
            <w:tcW w:w="5413" w:type="dxa"/>
          </w:tcPr>
          <w:p w14:paraId="5E36F8E5" w14:textId="64ED6887" w:rsidR="009A3046" w:rsidRDefault="00FE06ED">
            <w:r w:rsidRPr="00FE06ED">
              <w:rPr>
                <w:lang w:val="en-CA"/>
              </w:rPr>
              <w:t>Scale of 0 to 10</w:t>
            </w:r>
          </w:p>
        </w:tc>
      </w:tr>
      <w:tr w:rsidR="009A3046" w14:paraId="73FFDED9" w14:textId="77777777" w:rsidTr="00BC03BE">
        <w:tc>
          <w:tcPr>
            <w:tcW w:w="3227" w:type="dxa"/>
          </w:tcPr>
          <w:p w14:paraId="167F25C8" w14:textId="5578B1D0" w:rsidR="009A3046" w:rsidRDefault="00FE06ED">
            <w:r>
              <w:t>97</w:t>
            </w:r>
          </w:p>
        </w:tc>
        <w:tc>
          <w:tcPr>
            <w:tcW w:w="5413" w:type="dxa"/>
          </w:tcPr>
          <w:p w14:paraId="26D928D3" w14:textId="27394DC0" w:rsidR="009A3046" w:rsidRDefault="00FE06ED">
            <w:r w:rsidRPr="00FE06ED">
              <w:rPr>
                <w:lang w:val="en-CA"/>
              </w:rPr>
              <w:t>Don’t know</w:t>
            </w:r>
          </w:p>
        </w:tc>
      </w:tr>
      <w:tr w:rsidR="00FE06ED" w14:paraId="2448465B" w14:textId="77777777" w:rsidTr="00BC03BE">
        <w:tc>
          <w:tcPr>
            <w:tcW w:w="3227" w:type="dxa"/>
          </w:tcPr>
          <w:p w14:paraId="053CB953" w14:textId="7139728A" w:rsidR="00FE06ED" w:rsidRDefault="00FE06ED">
            <w:r>
              <w:t>98</w:t>
            </w:r>
          </w:p>
        </w:tc>
        <w:tc>
          <w:tcPr>
            <w:tcW w:w="5413" w:type="dxa"/>
          </w:tcPr>
          <w:p w14:paraId="059E484C" w14:textId="6B25E234" w:rsidR="00FE06ED" w:rsidRPr="00FE06ED" w:rsidRDefault="00FE06ED">
            <w:pPr>
              <w:rPr>
                <w:lang w:val="en-CA"/>
              </w:rPr>
            </w:pPr>
            <w:r w:rsidRPr="00FE06ED">
              <w:rPr>
                <w:lang w:val="en-CA"/>
              </w:rPr>
              <w:t>Refusal</w:t>
            </w:r>
          </w:p>
        </w:tc>
      </w:tr>
      <w:tr w:rsidR="009A3046" w14:paraId="2193E2E4" w14:textId="77777777" w:rsidTr="00BC03BE">
        <w:tc>
          <w:tcPr>
            <w:tcW w:w="3227" w:type="dxa"/>
          </w:tcPr>
          <w:p w14:paraId="3A150D83" w14:textId="43EC0AB3" w:rsidR="009A3046" w:rsidRDefault="00000000">
            <w:r>
              <w:t>9</w:t>
            </w:r>
            <w:r w:rsidR="00FE06ED">
              <w:t>9</w:t>
            </w:r>
          </w:p>
        </w:tc>
        <w:tc>
          <w:tcPr>
            <w:tcW w:w="5413" w:type="dxa"/>
          </w:tcPr>
          <w:p w14:paraId="54B43CF8" w14:textId="77777777" w:rsidR="009A3046" w:rsidRDefault="00000000">
            <w:r>
              <w:t>Not stated</w:t>
            </w:r>
          </w:p>
        </w:tc>
      </w:tr>
    </w:tbl>
    <w:p w14:paraId="417414C7" w14:textId="61403F1C" w:rsidR="009A3046" w:rsidRDefault="00000000">
      <w:pPr>
        <w:pStyle w:val="Heading2"/>
        <w:rPr>
          <w:lang w:val="en-CA"/>
        </w:rPr>
      </w:pPr>
      <w:proofErr w:type="spellStart"/>
      <w:r>
        <w:t>Mental_health_state</w:t>
      </w:r>
      <w:proofErr w:type="spellEnd"/>
      <w:r w:rsidR="00A06B30">
        <w:t xml:space="preserve">: </w:t>
      </w:r>
      <w:r w:rsidR="00A06B30" w:rsidRPr="00A06B30">
        <w:rPr>
          <w:lang w:val="en-CA"/>
        </w:rPr>
        <w:t>Perceived mental health</w:t>
      </w:r>
    </w:p>
    <w:p w14:paraId="4DE05240" w14:textId="299DEA17" w:rsidR="00126C18" w:rsidRPr="00126C18" w:rsidRDefault="00126C18" w:rsidP="00126C18">
      <w:pPr>
        <w:rPr>
          <w:lang w:val="en-CA"/>
        </w:rPr>
      </w:pPr>
      <w:r>
        <w:rPr>
          <w:lang w:val="en-CA"/>
        </w:rPr>
        <w:t xml:space="preserve">Question: </w:t>
      </w:r>
      <w:r w:rsidR="00D953D3" w:rsidRPr="00D953D3">
        <w:rPr>
          <w:lang w:val="en-CA"/>
        </w:rPr>
        <w:t>In general, would you say your mental health is...?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6CFF122C" w14:textId="77777777" w:rsidTr="00A25E2F">
        <w:tc>
          <w:tcPr>
            <w:tcW w:w="3227" w:type="dxa"/>
          </w:tcPr>
          <w:p w14:paraId="1D4DE8DE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50EB4691" w14:textId="77777777" w:rsidR="009A3046" w:rsidRDefault="00000000">
            <w:r>
              <w:t>Meaning</w:t>
            </w:r>
          </w:p>
        </w:tc>
      </w:tr>
      <w:tr w:rsidR="009A3046" w14:paraId="253BC26E" w14:textId="77777777" w:rsidTr="00A25E2F">
        <w:tc>
          <w:tcPr>
            <w:tcW w:w="3227" w:type="dxa"/>
          </w:tcPr>
          <w:p w14:paraId="10691899" w14:textId="77777777" w:rsidR="009A3046" w:rsidRDefault="00000000">
            <w:r>
              <w:lastRenderedPageBreak/>
              <w:t>1</w:t>
            </w:r>
          </w:p>
        </w:tc>
        <w:tc>
          <w:tcPr>
            <w:tcW w:w="5413" w:type="dxa"/>
          </w:tcPr>
          <w:p w14:paraId="2AE16DBD" w14:textId="331AFF58" w:rsidR="009A3046" w:rsidRDefault="00BC03BE">
            <w:r w:rsidRPr="00BC03BE">
              <w:rPr>
                <w:lang w:val="en-CA"/>
              </w:rPr>
              <w:t>Excellent</w:t>
            </w:r>
          </w:p>
        </w:tc>
      </w:tr>
      <w:tr w:rsidR="009A3046" w14:paraId="03EB3ECB" w14:textId="77777777" w:rsidTr="00A25E2F">
        <w:tc>
          <w:tcPr>
            <w:tcW w:w="3227" w:type="dxa"/>
          </w:tcPr>
          <w:p w14:paraId="009EB67A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63CB28DB" w14:textId="19CF135D" w:rsidR="009A3046" w:rsidRDefault="00BC03BE">
            <w:r w:rsidRPr="00BC03BE">
              <w:rPr>
                <w:lang w:val="en-CA"/>
              </w:rPr>
              <w:t>Very good</w:t>
            </w:r>
          </w:p>
        </w:tc>
      </w:tr>
      <w:tr w:rsidR="00BC03BE" w14:paraId="4632352C" w14:textId="77777777" w:rsidTr="00A25E2F">
        <w:tc>
          <w:tcPr>
            <w:tcW w:w="3227" w:type="dxa"/>
          </w:tcPr>
          <w:p w14:paraId="75BFD398" w14:textId="1CE9003E" w:rsidR="00BC03BE" w:rsidRDefault="00BC03BE">
            <w:r>
              <w:t>3</w:t>
            </w:r>
          </w:p>
        </w:tc>
        <w:tc>
          <w:tcPr>
            <w:tcW w:w="5413" w:type="dxa"/>
          </w:tcPr>
          <w:p w14:paraId="5B256F78" w14:textId="05B7A378" w:rsidR="00BC03BE" w:rsidRPr="00BC03BE" w:rsidRDefault="00BC03BE">
            <w:pPr>
              <w:rPr>
                <w:lang w:val="en-CA"/>
              </w:rPr>
            </w:pPr>
            <w:r w:rsidRPr="00BC03BE">
              <w:rPr>
                <w:lang w:val="en-CA"/>
              </w:rPr>
              <w:t>Good</w:t>
            </w:r>
          </w:p>
        </w:tc>
      </w:tr>
      <w:tr w:rsidR="00BC03BE" w14:paraId="7B3DF4E8" w14:textId="77777777" w:rsidTr="00A25E2F">
        <w:tc>
          <w:tcPr>
            <w:tcW w:w="3227" w:type="dxa"/>
          </w:tcPr>
          <w:p w14:paraId="584F277B" w14:textId="31BAFF0D" w:rsidR="00BC03BE" w:rsidRDefault="00BC03BE">
            <w:r>
              <w:t>4</w:t>
            </w:r>
          </w:p>
        </w:tc>
        <w:tc>
          <w:tcPr>
            <w:tcW w:w="5413" w:type="dxa"/>
          </w:tcPr>
          <w:p w14:paraId="6FAA81AE" w14:textId="70DCF63C" w:rsidR="00BC03BE" w:rsidRPr="00BC03BE" w:rsidRDefault="00BC03BE">
            <w:pPr>
              <w:rPr>
                <w:lang w:val="en-CA"/>
              </w:rPr>
            </w:pPr>
            <w:r w:rsidRPr="00BC03BE">
              <w:rPr>
                <w:lang w:val="en-CA"/>
              </w:rPr>
              <w:t>Fair</w:t>
            </w:r>
          </w:p>
        </w:tc>
      </w:tr>
      <w:tr w:rsidR="00BC03BE" w14:paraId="61919495" w14:textId="77777777" w:rsidTr="00A25E2F">
        <w:tc>
          <w:tcPr>
            <w:tcW w:w="3227" w:type="dxa"/>
          </w:tcPr>
          <w:p w14:paraId="6153ECCC" w14:textId="6DD755DC" w:rsidR="00BC03BE" w:rsidRDefault="00BC03BE">
            <w:r>
              <w:t>5</w:t>
            </w:r>
          </w:p>
        </w:tc>
        <w:tc>
          <w:tcPr>
            <w:tcW w:w="5413" w:type="dxa"/>
          </w:tcPr>
          <w:p w14:paraId="6BB03296" w14:textId="78ABD2B4" w:rsidR="00BC03BE" w:rsidRPr="00BC03BE" w:rsidRDefault="00BC03BE">
            <w:pPr>
              <w:rPr>
                <w:lang w:val="en-CA"/>
              </w:rPr>
            </w:pPr>
            <w:r w:rsidRPr="00BC03BE">
              <w:rPr>
                <w:lang w:val="en-CA"/>
              </w:rPr>
              <w:t>Poor</w:t>
            </w:r>
          </w:p>
        </w:tc>
      </w:tr>
      <w:tr w:rsidR="00BC03BE" w14:paraId="584E90E2" w14:textId="77777777" w:rsidTr="00A25E2F">
        <w:tc>
          <w:tcPr>
            <w:tcW w:w="3227" w:type="dxa"/>
          </w:tcPr>
          <w:p w14:paraId="450EA1D9" w14:textId="118A2D2E" w:rsidR="00BC03BE" w:rsidRDefault="00BC03BE">
            <w:r>
              <w:t>7</w:t>
            </w:r>
          </w:p>
        </w:tc>
        <w:tc>
          <w:tcPr>
            <w:tcW w:w="5413" w:type="dxa"/>
          </w:tcPr>
          <w:p w14:paraId="5D63CA23" w14:textId="6483CF63" w:rsidR="00BC03BE" w:rsidRPr="00BC03BE" w:rsidRDefault="00BC03BE">
            <w:pPr>
              <w:rPr>
                <w:lang w:val="en-CA"/>
              </w:rPr>
            </w:pPr>
            <w:r>
              <w:rPr>
                <w:lang w:val="en-CA"/>
              </w:rPr>
              <w:t>Don’t know</w:t>
            </w:r>
          </w:p>
        </w:tc>
      </w:tr>
      <w:tr w:rsidR="00BC03BE" w14:paraId="55FC33C4" w14:textId="77777777" w:rsidTr="00A25E2F">
        <w:tc>
          <w:tcPr>
            <w:tcW w:w="3227" w:type="dxa"/>
          </w:tcPr>
          <w:p w14:paraId="725C37B5" w14:textId="3686C3F4" w:rsidR="00BC03BE" w:rsidRDefault="00BC03BE">
            <w:r>
              <w:t>8</w:t>
            </w:r>
          </w:p>
        </w:tc>
        <w:tc>
          <w:tcPr>
            <w:tcW w:w="5413" w:type="dxa"/>
          </w:tcPr>
          <w:p w14:paraId="56D21F00" w14:textId="316DBAD9" w:rsidR="00BC03BE" w:rsidRPr="00BC03BE" w:rsidRDefault="00BC03BE">
            <w:pPr>
              <w:rPr>
                <w:lang w:val="en-CA"/>
              </w:rPr>
            </w:pPr>
            <w:r>
              <w:rPr>
                <w:lang w:val="en-CA"/>
              </w:rPr>
              <w:t>Refusal</w:t>
            </w:r>
          </w:p>
        </w:tc>
      </w:tr>
      <w:tr w:rsidR="009A3046" w14:paraId="2C63D4D6" w14:textId="77777777" w:rsidTr="00A25E2F">
        <w:tc>
          <w:tcPr>
            <w:tcW w:w="3227" w:type="dxa"/>
          </w:tcPr>
          <w:p w14:paraId="72D49988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6112E18D" w14:textId="77777777" w:rsidR="009A3046" w:rsidRDefault="00000000">
            <w:r>
              <w:t>Not stated</w:t>
            </w:r>
          </w:p>
        </w:tc>
      </w:tr>
    </w:tbl>
    <w:p w14:paraId="0CE8DDD4" w14:textId="67A81538" w:rsidR="009A3046" w:rsidRDefault="00000000">
      <w:pPr>
        <w:pStyle w:val="Heading2"/>
      </w:pPr>
      <w:proofErr w:type="spellStart"/>
      <w:r>
        <w:t>Stress_level</w:t>
      </w:r>
      <w:proofErr w:type="spellEnd"/>
      <w:r w:rsidR="00B5797E">
        <w:t xml:space="preserve">: </w:t>
      </w:r>
      <w:r w:rsidR="00B5797E" w:rsidRPr="00B5797E">
        <w:t>Perceived life stress</w:t>
      </w:r>
    </w:p>
    <w:p w14:paraId="36A51B0E" w14:textId="6910EE92" w:rsidR="00B5797E" w:rsidRPr="00B5797E" w:rsidRDefault="00B5797E" w:rsidP="00B5797E">
      <w:proofErr w:type="gramStart"/>
      <w:r>
        <w:t>Question :</w:t>
      </w:r>
      <w:proofErr w:type="gramEnd"/>
      <w:r>
        <w:t xml:space="preserve"> </w:t>
      </w:r>
      <w:r w:rsidRPr="00B5797E">
        <w:rPr>
          <w:lang w:val="en-CA"/>
        </w:rPr>
        <w:t>Thinking about the amount of stress in your life, would you say that most of your days</w:t>
      </w:r>
      <w:r>
        <w:rPr>
          <w:lang w:val="en-CA"/>
        </w:rPr>
        <w:t xml:space="preserve"> </w:t>
      </w:r>
      <w:r w:rsidRPr="00B5797E">
        <w:rPr>
          <w:lang w:val="en-CA"/>
        </w:rPr>
        <w:t>are...?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780F1174" w14:textId="77777777" w:rsidTr="00A25E2F">
        <w:tc>
          <w:tcPr>
            <w:tcW w:w="3227" w:type="dxa"/>
          </w:tcPr>
          <w:p w14:paraId="5C92B773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0394A1C7" w14:textId="77777777" w:rsidR="009A3046" w:rsidRDefault="00000000">
            <w:r>
              <w:t>Meaning</w:t>
            </w:r>
          </w:p>
        </w:tc>
      </w:tr>
      <w:tr w:rsidR="009A3046" w14:paraId="73745901" w14:textId="77777777" w:rsidTr="00A25E2F">
        <w:tc>
          <w:tcPr>
            <w:tcW w:w="3227" w:type="dxa"/>
          </w:tcPr>
          <w:p w14:paraId="751D77E3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068D3D46" w14:textId="16997E7C" w:rsidR="009A3046" w:rsidRDefault="00293E79">
            <w:r w:rsidRPr="00293E79">
              <w:rPr>
                <w:lang w:val="en-CA"/>
              </w:rPr>
              <w:t>Not at all stressful</w:t>
            </w:r>
          </w:p>
        </w:tc>
      </w:tr>
      <w:tr w:rsidR="009A3046" w14:paraId="505A3A70" w14:textId="77777777" w:rsidTr="00A25E2F">
        <w:tc>
          <w:tcPr>
            <w:tcW w:w="3227" w:type="dxa"/>
          </w:tcPr>
          <w:p w14:paraId="51876C81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535A757E" w14:textId="14D6A718" w:rsidR="009A3046" w:rsidRDefault="00293E79">
            <w:r w:rsidRPr="00293E79">
              <w:rPr>
                <w:lang w:val="en-CA"/>
              </w:rPr>
              <w:t>Not very stressful</w:t>
            </w:r>
          </w:p>
        </w:tc>
      </w:tr>
      <w:tr w:rsidR="00293E79" w14:paraId="2F1342BD" w14:textId="77777777" w:rsidTr="00A25E2F">
        <w:tc>
          <w:tcPr>
            <w:tcW w:w="3227" w:type="dxa"/>
          </w:tcPr>
          <w:p w14:paraId="529391EF" w14:textId="10F40D2E" w:rsidR="00293E79" w:rsidRDefault="00293E79">
            <w:r>
              <w:t>3</w:t>
            </w:r>
          </w:p>
        </w:tc>
        <w:tc>
          <w:tcPr>
            <w:tcW w:w="5413" w:type="dxa"/>
          </w:tcPr>
          <w:p w14:paraId="02526C59" w14:textId="589CA99E" w:rsidR="00293E79" w:rsidRPr="00293E79" w:rsidRDefault="00293E79">
            <w:pPr>
              <w:rPr>
                <w:lang w:val="en-CA"/>
              </w:rPr>
            </w:pPr>
            <w:r w:rsidRPr="00293E79">
              <w:rPr>
                <w:lang w:val="en-CA"/>
              </w:rPr>
              <w:t>A bit stressful</w:t>
            </w:r>
          </w:p>
        </w:tc>
      </w:tr>
      <w:tr w:rsidR="00293E79" w14:paraId="11101D0F" w14:textId="77777777" w:rsidTr="00A25E2F">
        <w:tc>
          <w:tcPr>
            <w:tcW w:w="3227" w:type="dxa"/>
          </w:tcPr>
          <w:p w14:paraId="6D848D4A" w14:textId="6B15275C" w:rsidR="00293E79" w:rsidRDefault="00293E79">
            <w:r>
              <w:t>4</w:t>
            </w:r>
          </w:p>
        </w:tc>
        <w:tc>
          <w:tcPr>
            <w:tcW w:w="5413" w:type="dxa"/>
          </w:tcPr>
          <w:p w14:paraId="112D472C" w14:textId="79623D4D" w:rsidR="00293E79" w:rsidRPr="00293E79" w:rsidRDefault="00293E79">
            <w:pPr>
              <w:rPr>
                <w:lang w:val="en-CA"/>
              </w:rPr>
            </w:pPr>
            <w:r w:rsidRPr="00293E79">
              <w:rPr>
                <w:lang w:val="en-CA"/>
              </w:rPr>
              <w:t>Quite a bit stressful</w:t>
            </w:r>
          </w:p>
        </w:tc>
      </w:tr>
      <w:tr w:rsidR="00293E79" w14:paraId="171A6804" w14:textId="77777777" w:rsidTr="00A25E2F">
        <w:tc>
          <w:tcPr>
            <w:tcW w:w="3227" w:type="dxa"/>
          </w:tcPr>
          <w:p w14:paraId="6A876DBF" w14:textId="2593E052" w:rsidR="00293E79" w:rsidRDefault="00293E79">
            <w:r>
              <w:t>5</w:t>
            </w:r>
          </w:p>
        </w:tc>
        <w:tc>
          <w:tcPr>
            <w:tcW w:w="5413" w:type="dxa"/>
          </w:tcPr>
          <w:p w14:paraId="688A2781" w14:textId="2353ED69" w:rsidR="00293E79" w:rsidRPr="00293E79" w:rsidRDefault="00293E79">
            <w:pPr>
              <w:rPr>
                <w:lang w:val="en-CA"/>
              </w:rPr>
            </w:pPr>
            <w:r w:rsidRPr="00293E79">
              <w:rPr>
                <w:lang w:val="en-CA"/>
              </w:rPr>
              <w:t>Extremely stressful</w:t>
            </w:r>
          </w:p>
        </w:tc>
      </w:tr>
      <w:tr w:rsidR="009A3046" w14:paraId="590CFCC9" w14:textId="77777777" w:rsidTr="00A25E2F">
        <w:tc>
          <w:tcPr>
            <w:tcW w:w="3227" w:type="dxa"/>
          </w:tcPr>
          <w:p w14:paraId="3080C875" w14:textId="796FA620" w:rsidR="009A3046" w:rsidRDefault="00293E79">
            <w:r>
              <w:t>7</w:t>
            </w:r>
          </w:p>
        </w:tc>
        <w:tc>
          <w:tcPr>
            <w:tcW w:w="5413" w:type="dxa"/>
          </w:tcPr>
          <w:p w14:paraId="57970E50" w14:textId="13F6B3CD" w:rsidR="009A3046" w:rsidRDefault="00293E79">
            <w:r>
              <w:rPr>
                <w:lang w:val="en-CA"/>
              </w:rPr>
              <w:t>Don’t know</w:t>
            </w:r>
          </w:p>
        </w:tc>
      </w:tr>
      <w:tr w:rsidR="00293E79" w14:paraId="1544E093" w14:textId="77777777" w:rsidTr="00A25E2F">
        <w:tc>
          <w:tcPr>
            <w:tcW w:w="3227" w:type="dxa"/>
          </w:tcPr>
          <w:p w14:paraId="0F7CF95C" w14:textId="0E683136" w:rsidR="00293E79" w:rsidRDefault="00293E79">
            <w:r>
              <w:t>8</w:t>
            </w:r>
          </w:p>
        </w:tc>
        <w:tc>
          <w:tcPr>
            <w:tcW w:w="5413" w:type="dxa"/>
          </w:tcPr>
          <w:p w14:paraId="4876EBE7" w14:textId="4ADA53E2" w:rsidR="00293E79" w:rsidRDefault="00293E79">
            <w:r>
              <w:t>Refusal</w:t>
            </w:r>
          </w:p>
        </w:tc>
      </w:tr>
    </w:tbl>
    <w:p w14:paraId="624A902C" w14:textId="1E74FE6A" w:rsidR="009A3046" w:rsidRDefault="00000000">
      <w:pPr>
        <w:pStyle w:val="Heading2"/>
        <w:rPr>
          <w:lang w:val="en-CA"/>
        </w:rPr>
      </w:pPr>
      <w:proofErr w:type="spellStart"/>
      <w:r>
        <w:t>Work_stress</w:t>
      </w:r>
      <w:proofErr w:type="spellEnd"/>
      <w:r w:rsidR="00126C18">
        <w:t xml:space="preserve">: </w:t>
      </w:r>
      <w:r w:rsidR="00126C18" w:rsidRPr="00126C18">
        <w:rPr>
          <w:lang w:val="en-CA"/>
        </w:rPr>
        <w:t>Perceived stress at work</w:t>
      </w:r>
    </w:p>
    <w:p w14:paraId="1485F019" w14:textId="5CFE4C13" w:rsidR="00126C18" w:rsidRPr="00126C18" w:rsidRDefault="00126C18" w:rsidP="00126C18">
      <w:pPr>
        <w:rPr>
          <w:lang w:val="en-CA"/>
        </w:rPr>
      </w:pPr>
      <w:r>
        <w:rPr>
          <w:lang w:val="en-CA"/>
        </w:rPr>
        <w:t xml:space="preserve">Question: </w:t>
      </w:r>
      <w:r w:rsidRPr="00126C18">
        <w:rPr>
          <w:lang w:val="en-CA"/>
        </w:rPr>
        <w:t>Would you say that most days at work were...?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3CC50284" w14:textId="77777777" w:rsidTr="00A25E2F">
        <w:tc>
          <w:tcPr>
            <w:tcW w:w="3227" w:type="dxa"/>
          </w:tcPr>
          <w:p w14:paraId="6189CA10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7E19BF18" w14:textId="77777777" w:rsidR="009A3046" w:rsidRDefault="00000000">
            <w:r>
              <w:t>Meaning</w:t>
            </w:r>
          </w:p>
        </w:tc>
      </w:tr>
      <w:tr w:rsidR="009A3046" w14:paraId="2EDC8318" w14:textId="77777777" w:rsidTr="00A25E2F">
        <w:tc>
          <w:tcPr>
            <w:tcW w:w="3227" w:type="dxa"/>
          </w:tcPr>
          <w:p w14:paraId="6CFE5319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73C6DB6B" w14:textId="53FB111F" w:rsidR="009A3046" w:rsidRDefault="00293E79">
            <w:r w:rsidRPr="00293E79">
              <w:rPr>
                <w:lang w:val="en-CA"/>
              </w:rPr>
              <w:t>Not at all stressful</w:t>
            </w:r>
          </w:p>
        </w:tc>
      </w:tr>
      <w:tr w:rsidR="009A3046" w14:paraId="25C2BD17" w14:textId="77777777" w:rsidTr="00A25E2F">
        <w:tc>
          <w:tcPr>
            <w:tcW w:w="3227" w:type="dxa"/>
          </w:tcPr>
          <w:p w14:paraId="5C9E06DC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357A0947" w14:textId="4FF55D08" w:rsidR="009A3046" w:rsidRDefault="00000000">
            <w:r>
              <w:t>N</w:t>
            </w:r>
            <w:r w:rsidR="00293E79">
              <w:t>ot very stressful</w:t>
            </w:r>
          </w:p>
        </w:tc>
      </w:tr>
      <w:tr w:rsidR="00293E79" w14:paraId="0062CE96" w14:textId="77777777" w:rsidTr="00A25E2F">
        <w:tc>
          <w:tcPr>
            <w:tcW w:w="3227" w:type="dxa"/>
          </w:tcPr>
          <w:p w14:paraId="524E3ADF" w14:textId="2B70C35A" w:rsidR="00293E79" w:rsidRDefault="00293E79">
            <w:r>
              <w:t>3</w:t>
            </w:r>
          </w:p>
        </w:tc>
        <w:tc>
          <w:tcPr>
            <w:tcW w:w="5413" w:type="dxa"/>
          </w:tcPr>
          <w:p w14:paraId="1E355DF9" w14:textId="528F8700" w:rsidR="00293E79" w:rsidRDefault="00293E79">
            <w:r w:rsidRPr="00293E79">
              <w:rPr>
                <w:lang w:val="en-CA"/>
              </w:rPr>
              <w:t>A bit stressful</w:t>
            </w:r>
          </w:p>
        </w:tc>
      </w:tr>
      <w:tr w:rsidR="00293E79" w14:paraId="664D9CFA" w14:textId="77777777" w:rsidTr="00A25E2F">
        <w:tc>
          <w:tcPr>
            <w:tcW w:w="3227" w:type="dxa"/>
          </w:tcPr>
          <w:p w14:paraId="22968050" w14:textId="4A8C1A42" w:rsidR="00293E79" w:rsidRDefault="00293E79">
            <w:r>
              <w:t>4</w:t>
            </w:r>
          </w:p>
        </w:tc>
        <w:tc>
          <w:tcPr>
            <w:tcW w:w="5413" w:type="dxa"/>
          </w:tcPr>
          <w:p w14:paraId="02C54DFD" w14:textId="2B2DF441" w:rsidR="00293E79" w:rsidRPr="00293E79" w:rsidRDefault="00293E79">
            <w:pPr>
              <w:rPr>
                <w:lang w:val="en-CA"/>
              </w:rPr>
            </w:pPr>
            <w:r w:rsidRPr="00293E79">
              <w:rPr>
                <w:lang w:val="en-CA"/>
              </w:rPr>
              <w:t>Quite a bit stressful</w:t>
            </w:r>
          </w:p>
        </w:tc>
      </w:tr>
      <w:tr w:rsidR="00293E79" w14:paraId="5154A9F2" w14:textId="77777777" w:rsidTr="00A25E2F">
        <w:tc>
          <w:tcPr>
            <w:tcW w:w="3227" w:type="dxa"/>
          </w:tcPr>
          <w:p w14:paraId="3B673A95" w14:textId="6B4E0587" w:rsidR="00293E79" w:rsidRDefault="00293E79">
            <w:r>
              <w:t>5</w:t>
            </w:r>
          </w:p>
        </w:tc>
        <w:tc>
          <w:tcPr>
            <w:tcW w:w="5413" w:type="dxa"/>
          </w:tcPr>
          <w:p w14:paraId="023F4C09" w14:textId="7D01401C" w:rsidR="00293E79" w:rsidRDefault="00293E79">
            <w:r w:rsidRPr="00293E79">
              <w:rPr>
                <w:lang w:val="en-CA"/>
              </w:rPr>
              <w:t>Extremely stressful</w:t>
            </w:r>
          </w:p>
        </w:tc>
      </w:tr>
      <w:tr w:rsidR="00293E79" w14:paraId="16072FA5" w14:textId="77777777" w:rsidTr="00A25E2F">
        <w:tc>
          <w:tcPr>
            <w:tcW w:w="3227" w:type="dxa"/>
          </w:tcPr>
          <w:p w14:paraId="36625D02" w14:textId="2B37038E" w:rsidR="00293E79" w:rsidRDefault="00293E79">
            <w:r>
              <w:t>6</w:t>
            </w:r>
          </w:p>
        </w:tc>
        <w:tc>
          <w:tcPr>
            <w:tcW w:w="5413" w:type="dxa"/>
          </w:tcPr>
          <w:p w14:paraId="7696E61F" w14:textId="26101D01" w:rsidR="00293E79" w:rsidRDefault="00293E79">
            <w:r w:rsidRPr="00293E79">
              <w:rPr>
                <w:lang w:val="en-CA"/>
              </w:rPr>
              <w:t>Valid skip</w:t>
            </w:r>
          </w:p>
        </w:tc>
      </w:tr>
      <w:tr w:rsidR="00293E79" w14:paraId="7009662D" w14:textId="77777777" w:rsidTr="00A25E2F">
        <w:tc>
          <w:tcPr>
            <w:tcW w:w="3227" w:type="dxa"/>
          </w:tcPr>
          <w:p w14:paraId="1201D42B" w14:textId="78902DA2" w:rsidR="00293E79" w:rsidRDefault="00293E79">
            <w:r>
              <w:t>7</w:t>
            </w:r>
          </w:p>
        </w:tc>
        <w:tc>
          <w:tcPr>
            <w:tcW w:w="5413" w:type="dxa"/>
          </w:tcPr>
          <w:p w14:paraId="6B351F94" w14:textId="752DC5C8" w:rsidR="00293E79" w:rsidRDefault="00293E79">
            <w:r>
              <w:rPr>
                <w:lang w:val="en-CA"/>
              </w:rPr>
              <w:t>Don’t know</w:t>
            </w:r>
          </w:p>
        </w:tc>
      </w:tr>
      <w:tr w:rsidR="00293E79" w14:paraId="2E5E5D4B" w14:textId="77777777" w:rsidTr="00A25E2F">
        <w:tc>
          <w:tcPr>
            <w:tcW w:w="3227" w:type="dxa"/>
          </w:tcPr>
          <w:p w14:paraId="6DC1E71D" w14:textId="4E3391E4" w:rsidR="00293E79" w:rsidRDefault="00293E79">
            <w:r>
              <w:t>8</w:t>
            </w:r>
          </w:p>
        </w:tc>
        <w:tc>
          <w:tcPr>
            <w:tcW w:w="5413" w:type="dxa"/>
          </w:tcPr>
          <w:p w14:paraId="42CC301B" w14:textId="31CB0241" w:rsidR="00293E79" w:rsidRDefault="00293E79">
            <w:r w:rsidRPr="00293E79">
              <w:rPr>
                <w:lang w:val="en-CA"/>
              </w:rPr>
              <w:t>Refusal</w:t>
            </w:r>
          </w:p>
        </w:tc>
      </w:tr>
      <w:tr w:rsidR="009A3046" w14:paraId="4A8069C2" w14:textId="77777777" w:rsidTr="00A25E2F">
        <w:tc>
          <w:tcPr>
            <w:tcW w:w="3227" w:type="dxa"/>
          </w:tcPr>
          <w:p w14:paraId="3ADCDC18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45F45C29" w14:textId="77777777" w:rsidR="009A3046" w:rsidRDefault="00000000">
            <w:r>
              <w:t>Not stated</w:t>
            </w:r>
          </w:p>
        </w:tc>
      </w:tr>
    </w:tbl>
    <w:p w14:paraId="3B6621A7" w14:textId="1F50C4EA" w:rsidR="009A3046" w:rsidRDefault="00000000">
      <w:pPr>
        <w:pStyle w:val="Heading2"/>
      </w:pPr>
      <w:proofErr w:type="spellStart"/>
      <w:r>
        <w:t>Sense_belonging</w:t>
      </w:r>
      <w:proofErr w:type="spellEnd"/>
      <w:r w:rsidR="00E45762">
        <w:t>:</w:t>
      </w:r>
    </w:p>
    <w:p w14:paraId="068FB4A3" w14:textId="64D31C02" w:rsidR="00E45762" w:rsidRPr="00E45762" w:rsidRDefault="00E45762" w:rsidP="00E45762">
      <w:r>
        <w:t xml:space="preserve">Question: </w:t>
      </w:r>
      <w:r w:rsidRPr="00E45762">
        <w:rPr>
          <w:lang w:val="en-CA"/>
        </w:rPr>
        <w:t>How would you describe your sense of belonging to your local community? Would you</w:t>
      </w:r>
      <w:r>
        <w:rPr>
          <w:lang w:val="en-CA"/>
        </w:rPr>
        <w:t xml:space="preserve"> </w:t>
      </w:r>
      <w:r w:rsidRPr="00E45762">
        <w:rPr>
          <w:lang w:val="en-CA"/>
        </w:rPr>
        <w:t>say it is...?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1D722663" w14:textId="77777777" w:rsidTr="00A25E2F">
        <w:tc>
          <w:tcPr>
            <w:tcW w:w="3227" w:type="dxa"/>
          </w:tcPr>
          <w:p w14:paraId="5825C5E7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3C261EA3" w14:textId="77777777" w:rsidR="009A3046" w:rsidRDefault="00000000">
            <w:r>
              <w:t>Meaning</w:t>
            </w:r>
          </w:p>
        </w:tc>
      </w:tr>
      <w:tr w:rsidR="009A3046" w14:paraId="419D2AD4" w14:textId="77777777" w:rsidTr="00A25E2F">
        <w:tc>
          <w:tcPr>
            <w:tcW w:w="3227" w:type="dxa"/>
          </w:tcPr>
          <w:p w14:paraId="3F376F45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4CB47299" w14:textId="0F67D8D1" w:rsidR="009A3046" w:rsidRDefault="00E125B9">
            <w:r w:rsidRPr="00E125B9">
              <w:rPr>
                <w:lang w:val="en-CA"/>
              </w:rPr>
              <w:t>Very strong</w:t>
            </w:r>
          </w:p>
        </w:tc>
      </w:tr>
      <w:tr w:rsidR="009A3046" w14:paraId="16A400DE" w14:textId="77777777" w:rsidTr="00A25E2F">
        <w:tc>
          <w:tcPr>
            <w:tcW w:w="3227" w:type="dxa"/>
          </w:tcPr>
          <w:p w14:paraId="4580D949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7B1CB04A" w14:textId="284AA9EE" w:rsidR="009A3046" w:rsidRDefault="00E125B9">
            <w:r w:rsidRPr="00E125B9">
              <w:t>Somewhat strong</w:t>
            </w:r>
          </w:p>
        </w:tc>
      </w:tr>
      <w:tr w:rsidR="00E125B9" w14:paraId="7000C1CB" w14:textId="77777777" w:rsidTr="00A25E2F">
        <w:tc>
          <w:tcPr>
            <w:tcW w:w="3227" w:type="dxa"/>
          </w:tcPr>
          <w:p w14:paraId="0526DED3" w14:textId="681775EA" w:rsidR="00E125B9" w:rsidRDefault="00E125B9">
            <w:r>
              <w:t>3</w:t>
            </w:r>
          </w:p>
        </w:tc>
        <w:tc>
          <w:tcPr>
            <w:tcW w:w="5413" w:type="dxa"/>
          </w:tcPr>
          <w:p w14:paraId="3F3F071D" w14:textId="626B71D3" w:rsidR="00E125B9" w:rsidRDefault="00E125B9">
            <w:r w:rsidRPr="00E125B9">
              <w:rPr>
                <w:lang w:val="en-CA"/>
              </w:rPr>
              <w:t>Somewhat weak</w:t>
            </w:r>
          </w:p>
        </w:tc>
      </w:tr>
      <w:tr w:rsidR="00E125B9" w14:paraId="2D006AFC" w14:textId="77777777" w:rsidTr="00A25E2F">
        <w:tc>
          <w:tcPr>
            <w:tcW w:w="3227" w:type="dxa"/>
          </w:tcPr>
          <w:p w14:paraId="71C9DF46" w14:textId="671384DF" w:rsidR="00E125B9" w:rsidRDefault="00E125B9">
            <w:r>
              <w:t>4</w:t>
            </w:r>
          </w:p>
        </w:tc>
        <w:tc>
          <w:tcPr>
            <w:tcW w:w="5413" w:type="dxa"/>
          </w:tcPr>
          <w:p w14:paraId="6887637C" w14:textId="41A24DC2" w:rsidR="00E125B9" w:rsidRDefault="00E125B9">
            <w:r>
              <w:t>Very weak</w:t>
            </w:r>
          </w:p>
        </w:tc>
      </w:tr>
      <w:tr w:rsidR="00E125B9" w14:paraId="64B4B3C6" w14:textId="77777777" w:rsidTr="00A25E2F">
        <w:tc>
          <w:tcPr>
            <w:tcW w:w="3227" w:type="dxa"/>
          </w:tcPr>
          <w:p w14:paraId="227ED2D0" w14:textId="72DD4A4E" w:rsidR="00E125B9" w:rsidRDefault="00E125B9">
            <w:r>
              <w:t>7</w:t>
            </w:r>
          </w:p>
        </w:tc>
        <w:tc>
          <w:tcPr>
            <w:tcW w:w="5413" w:type="dxa"/>
          </w:tcPr>
          <w:p w14:paraId="766A3D0B" w14:textId="0CDED12B" w:rsidR="00E125B9" w:rsidRDefault="00E125B9">
            <w:r>
              <w:t>Don’t know</w:t>
            </w:r>
          </w:p>
        </w:tc>
      </w:tr>
      <w:tr w:rsidR="00E125B9" w14:paraId="57CC1BD5" w14:textId="77777777" w:rsidTr="00A25E2F">
        <w:tc>
          <w:tcPr>
            <w:tcW w:w="3227" w:type="dxa"/>
          </w:tcPr>
          <w:p w14:paraId="1291949E" w14:textId="2E7896BC" w:rsidR="00E125B9" w:rsidRDefault="00E125B9">
            <w:r>
              <w:t>8</w:t>
            </w:r>
          </w:p>
        </w:tc>
        <w:tc>
          <w:tcPr>
            <w:tcW w:w="5413" w:type="dxa"/>
          </w:tcPr>
          <w:p w14:paraId="75FF2219" w14:textId="1497C827" w:rsidR="00E125B9" w:rsidRDefault="00E125B9">
            <w:r>
              <w:t>Refusal</w:t>
            </w:r>
          </w:p>
        </w:tc>
      </w:tr>
      <w:tr w:rsidR="009A3046" w14:paraId="3A4E8E33" w14:textId="77777777" w:rsidTr="00A25E2F">
        <w:tc>
          <w:tcPr>
            <w:tcW w:w="3227" w:type="dxa"/>
          </w:tcPr>
          <w:p w14:paraId="2CC21366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2C6F0639" w14:textId="77777777" w:rsidR="009A3046" w:rsidRDefault="00000000">
            <w:r>
              <w:t>Not stated</w:t>
            </w:r>
          </w:p>
        </w:tc>
      </w:tr>
    </w:tbl>
    <w:p w14:paraId="72B21E08" w14:textId="0952AF88" w:rsidR="009A3046" w:rsidRDefault="00000000">
      <w:pPr>
        <w:pStyle w:val="Heading2"/>
      </w:pPr>
      <w:proofErr w:type="spellStart"/>
      <w:r>
        <w:lastRenderedPageBreak/>
        <w:t>Weight_state</w:t>
      </w:r>
      <w:proofErr w:type="spellEnd"/>
      <w:proofErr w:type="gramStart"/>
      <w:r w:rsidR="00E45762">
        <w:t>:</w:t>
      </w:r>
      <w:r w:rsidR="00E45762" w:rsidRPr="00E45762">
        <w:rPr>
          <w:rFonts w:ascii="NimbusSanL-Regu" w:eastAsiaTheme="minorEastAsia" w:hAnsi="NimbusSanL-Regu" w:cs="NimbusSanL-Regu"/>
          <w:b w:val="0"/>
          <w:bCs w:val="0"/>
          <w:color w:val="auto"/>
          <w:sz w:val="18"/>
          <w:szCs w:val="18"/>
          <w:lang w:val="en-CA"/>
        </w:rPr>
        <w:t xml:space="preserve"> </w:t>
      </w:r>
      <w:r w:rsidR="00E45762">
        <w:rPr>
          <w:rFonts w:ascii="NimbusSanL-Regu" w:eastAsiaTheme="minorEastAsia" w:hAnsi="NimbusSanL-Regu" w:cs="NimbusSanL-Regu"/>
          <w:b w:val="0"/>
          <w:bCs w:val="0"/>
          <w:color w:val="auto"/>
          <w:sz w:val="18"/>
          <w:szCs w:val="18"/>
          <w:lang w:val="en-CA"/>
        </w:rPr>
        <w:t xml:space="preserve"> </w:t>
      </w:r>
      <w:r w:rsidR="00E45762" w:rsidRPr="00E45762">
        <w:rPr>
          <w:lang w:val="en-CA"/>
        </w:rPr>
        <w:t>Self</w:t>
      </w:r>
      <w:proofErr w:type="gramEnd"/>
      <w:r w:rsidR="00E45762" w:rsidRPr="00E45762">
        <w:rPr>
          <w:lang w:val="en-CA"/>
        </w:rPr>
        <w:t xml:space="preserve">-perceived weight </w:t>
      </w:r>
    </w:p>
    <w:p w14:paraId="2DDAE329" w14:textId="3537DE6F" w:rsidR="00E45762" w:rsidRPr="00E45762" w:rsidRDefault="00E45762" w:rsidP="00E45762">
      <w:r>
        <w:t xml:space="preserve">Question: </w:t>
      </w:r>
      <w:r w:rsidRPr="00E45762">
        <w:rPr>
          <w:lang w:val="en-CA"/>
        </w:rPr>
        <w:t>Do you consider yourself...?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0E825B78" w14:textId="77777777" w:rsidTr="00A25E2F">
        <w:tc>
          <w:tcPr>
            <w:tcW w:w="3227" w:type="dxa"/>
          </w:tcPr>
          <w:p w14:paraId="3636FB23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764D4CA5" w14:textId="77777777" w:rsidR="009A3046" w:rsidRDefault="00000000">
            <w:r>
              <w:t>Meaning</w:t>
            </w:r>
          </w:p>
        </w:tc>
      </w:tr>
      <w:tr w:rsidR="009A3046" w14:paraId="753BE47F" w14:textId="77777777" w:rsidTr="00A25E2F">
        <w:tc>
          <w:tcPr>
            <w:tcW w:w="3227" w:type="dxa"/>
          </w:tcPr>
          <w:p w14:paraId="39FBB215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07EB9EE8" w14:textId="6F8D5319" w:rsidR="009A3046" w:rsidRDefault="002C1E62">
            <w:r w:rsidRPr="002C1E62">
              <w:rPr>
                <w:lang w:val="en-CA"/>
              </w:rPr>
              <w:t>Overweight</w:t>
            </w:r>
          </w:p>
        </w:tc>
      </w:tr>
      <w:tr w:rsidR="009A3046" w14:paraId="6D5252A3" w14:textId="77777777" w:rsidTr="00A25E2F">
        <w:tc>
          <w:tcPr>
            <w:tcW w:w="3227" w:type="dxa"/>
          </w:tcPr>
          <w:p w14:paraId="15B9E183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170D1E5B" w14:textId="2E42F9FA" w:rsidR="009A3046" w:rsidRDefault="002C1E62">
            <w:r w:rsidRPr="002C1E62">
              <w:rPr>
                <w:lang w:val="en-CA"/>
              </w:rPr>
              <w:t>Underweight</w:t>
            </w:r>
          </w:p>
        </w:tc>
      </w:tr>
      <w:tr w:rsidR="002C1E62" w14:paraId="122C3D40" w14:textId="77777777" w:rsidTr="00A25E2F">
        <w:tc>
          <w:tcPr>
            <w:tcW w:w="3227" w:type="dxa"/>
          </w:tcPr>
          <w:p w14:paraId="7A73E1B9" w14:textId="4636846F" w:rsidR="002C1E62" w:rsidRDefault="002C1E62">
            <w:r>
              <w:t>3</w:t>
            </w:r>
          </w:p>
        </w:tc>
        <w:tc>
          <w:tcPr>
            <w:tcW w:w="5413" w:type="dxa"/>
          </w:tcPr>
          <w:p w14:paraId="4AA76075" w14:textId="58EF6664" w:rsidR="002C1E62" w:rsidRDefault="002C1E62" w:rsidP="002C1E62">
            <w:r w:rsidRPr="002C1E62">
              <w:rPr>
                <w:lang w:val="en-CA"/>
              </w:rPr>
              <w:t>Just about right</w:t>
            </w:r>
          </w:p>
        </w:tc>
      </w:tr>
      <w:tr w:rsidR="002C1E62" w14:paraId="12D47D4E" w14:textId="77777777" w:rsidTr="00A25E2F">
        <w:tc>
          <w:tcPr>
            <w:tcW w:w="3227" w:type="dxa"/>
          </w:tcPr>
          <w:p w14:paraId="6B4B0EB8" w14:textId="396EAB73" w:rsidR="002C1E62" w:rsidRDefault="002C1E62">
            <w:r>
              <w:t>6</w:t>
            </w:r>
          </w:p>
        </w:tc>
        <w:tc>
          <w:tcPr>
            <w:tcW w:w="5413" w:type="dxa"/>
          </w:tcPr>
          <w:p w14:paraId="39808754" w14:textId="58A7F0B5" w:rsidR="002C1E62" w:rsidRDefault="002C1E62">
            <w:r w:rsidRPr="002C1E62">
              <w:rPr>
                <w:lang w:val="en-CA"/>
              </w:rPr>
              <w:t>Valid skip</w:t>
            </w:r>
          </w:p>
        </w:tc>
      </w:tr>
      <w:tr w:rsidR="002C1E62" w14:paraId="7885332E" w14:textId="77777777" w:rsidTr="00A25E2F">
        <w:tc>
          <w:tcPr>
            <w:tcW w:w="3227" w:type="dxa"/>
          </w:tcPr>
          <w:p w14:paraId="3D718FC2" w14:textId="65B43AD5" w:rsidR="002C1E62" w:rsidRDefault="002C1E62">
            <w:r>
              <w:t>7</w:t>
            </w:r>
          </w:p>
        </w:tc>
        <w:tc>
          <w:tcPr>
            <w:tcW w:w="5413" w:type="dxa"/>
          </w:tcPr>
          <w:p w14:paraId="48A4E22A" w14:textId="39F59C31" w:rsidR="002C1E62" w:rsidRDefault="002C1E62">
            <w:r w:rsidRPr="002C1E62">
              <w:rPr>
                <w:lang w:val="en-CA"/>
              </w:rPr>
              <w:t>Don’t know</w:t>
            </w:r>
          </w:p>
        </w:tc>
      </w:tr>
      <w:tr w:rsidR="002C1E62" w14:paraId="6C870BE6" w14:textId="77777777" w:rsidTr="00A25E2F">
        <w:tc>
          <w:tcPr>
            <w:tcW w:w="3227" w:type="dxa"/>
          </w:tcPr>
          <w:p w14:paraId="0B2F228D" w14:textId="4E41F856" w:rsidR="002C1E62" w:rsidRDefault="002C1E62">
            <w:r>
              <w:t>8</w:t>
            </w:r>
          </w:p>
        </w:tc>
        <w:tc>
          <w:tcPr>
            <w:tcW w:w="5413" w:type="dxa"/>
          </w:tcPr>
          <w:p w14:paraId="2A4D24BC" w14:textId="6B92CFB6" w:rsidR="002C1E62" w:rsidRDefault="002C1E62">
            <w:r w:rsidRPr="002C1E62">
              <w:rPr>
                <w:lang w:val="en-CA"/>
              </w:rPr>
              <w:t>Refusal</w:t>
            </w:r>
          </w:p>
        </w:tc>
      </w:tr>
      <w:tr w:rsidR="009A3046" w14:paraId="55F1BDF6" w14:textId="77777777" w:rsidTr="00A25E2F">
        <w:tc>
          <w:tcPr>
            <w:tcW w:w="3227" w:type="dxa"/>
          </w:tcPr>
          <w:p w14:paraId="0A391F4B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4C723F43" w14:textId="77777777" w:rsidR="009A3046" w:rsidRDefault="00000000">
            <w:r>
              <w:t>Not stated</w:t>
            </w:r>
          </w:p>
        </w:tc>
      </w:tr>
    </w:tbl>
    <w:p w14:paraId="3611714A" w14:textId="2ED64E65" w:rsidR="009A3046" w:rsidRDefault="00000000">
      <w:pPr>
        <w:pStyle w:val="Heading2"/>
        <w:rPr>
          <w:lang w:val="en-CA"/>
        </w:rPr>
      </w:pPr>
      <w:r>
        <w:t>BMI_12_</w:t>
      </w:r>
      <w:proofErr w:type="gramStart"/>
      <w:r>
        <w:t>17</w:t>
      </w:r>
      <w:r w:rsidR="00C9767A">
        <w:t xml:space="preserve"> :</w:t>
      </w:r>
      <w:proofErr w:type="gramEnd"/>
      <w:r w:rsidR="00C9767A">
        <w:t xml:space="preserve"> </w:t>
      </w:r>
      <w:r w:rsidR="00C9767A" w:rsidRPr="00C9767A">
        <w:rPr>
          <w:lang w:val="en-CA"/>
        </w:rPr>
        <w:t>BMI age 12 to 17 (self-reported) - WHO classification - (D, G)</w:t>
      </w:r>
    </w:p>
    <w:p w14:paraId="7F908C56" w14:textId="0C4B11C0" w:rsidR="00873B80" w:rsidRPr="00873B80" w:rsidRDefault="00873B80" w:rsidP="00873B80">
      <w:pPr>
        <w:rPr>
          <w:lang w:val="en-CA"/>
        </w:rPr>
      </w:pPr>
      <w:r>
        <w:rPr>
          <w:lang w:val="en-CA"/>
        </w:rPr>
        <w:t>No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2F53F2DE" w14:textId="77777777" w:rsidTr="00A25E2F">
        <w:tc>
          <w:tcPr>
            <w:tcW w:w="3227" w:type="dxa"/>
          </w:tcPr>
          <w:p w14:paraId="56340570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24C1868F" w14:textId="77777777" w:rsidR="009A3046" w:rsidRDefault="00000000">
            <w:r>
              <w:t>Meaning</w:t>
            </w:r>
          </w:p>
        </w:tc>
      </w:tr>
      <w:tr w:rsidR="009A3046" w14:paraId="67B4A0A3" w14:textId="77777777" w:rsidTr="00A25E2F">
        <w:tc>
          <w:tcPr>
            <w:tcW w:w="3227" w:type="dxa"/>
          </w:tcPr>
          <w:p w14:paraId="4298FD19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023288BE" w14:textId="33ECD559" w:rsidR="009A3046" w:rsidRDefault="002C1E62">
            <w:r w:rsidRPr="002C1E62">
              <w:rPr>
                <w:lang w:val="en-CA"/>
              </w:rPr>
              <w:t>Thinness/Normal</w:t>
            </w:r>
          </w:p>
        </w:tc>
      </w:tr>
      <w:tr w:rsidR="009A3046" w14:paraId="6FF55B3E" w14:textId="77777777" w:rsidTr="00A25E2F">
        <w:tc>
          <w:tcPr>
            <w:tcW w:w="3227" w:type="dxa"/>
          </w:tcPr>
          <w:p w14:paraId="17836F3A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284EBEAA" w14:textId="1B397ED7" w:rsidR="009A3046" w:rsidRDefault="002C1E62">
            <w:r w:rsidRPr="002C1E62">
              <w:rPr>
                <w:lang w:val="en-CA"/>
              </w:rPr>
              <w:t>Overweight/Obese</w:t>
            </w:r>
          </w:p>
        </w:tc>
      </w:tr>
      <w:tr w:rsidR="002C1E62" w14:paraId="40BC8440" w14:textId="77777777" w:rsidTr="00A25E2F">
        <w:tc>
          <w:tcPr>
            <w:tcW w:w="3227" w:type="dxa"/>
          </w:tcPr>
          <w:p w14:paraId="7129A240" w14:textId="1B2A63AB" w:rsidR="002C1E62" w:rsidRDefault="002C1E62">
            <w:r>
              <w:t>6</w:t>
            </w:r>
          </w:p>
        </w:tc>
        <w:tc>
          <w:tcPr>
            <w:tcW w:w="5413" w:type="dxa"/>
          </w:tcPr>
          <w:p w14:paraId="65426F81" w14:textId="08CCF7C0" w:rsidR="002C1E62" w:rsidRPr="002C1E62" w:rsidRDefault="002C1E62">
            <w:pPr>
              <w:rPr>
                <w:lang w:val="en-CA"/>
              </w:rPr>
            </w:pPr>
            <w:r w:rsidRPr="002C1E62">
              <w:rPr>
                <w:lang w:val="en-CA"/>
              </w:rPr>
              <w:t>Valid skip</w:t>
            </w:r>
          </w:p>
        </w:tc>
      </w:tr>
      <w:tr w:rsidR="009A3046" w14:paraId="01A1680E" w14:textId="77777777" w:rsidTr="00A25E2F">
        <w:tc>
          <w:tcPr>
            <w:tcW w:w="3227" w:type="dxa"/>
          </w:tcPr>
          <w:p w14:paraId="32BA5169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30D1F499" w14:textId="77777777" w:rsidR="009A3046" w:rsidRDefault="00000000">
            <w:r>
              <w:t>Not stated</w:t>
            </w:r>
          </w:p>
        </w:tc>
      </w:tr>
    </w:tbl>
    <w:p w14:paraId="282185BA" w14:textId="55664E21" w:rsidR="009A3046" w:rsidRDefault="00000000">
      <w:pPr>
        <w:pStyle w:val="Heading2"/>
        <w:rPr>
          <w:lang w:val="en-CA"/>
        </w:rPr>
      </w:pPr>
      <w:r>
        <w:t>BMI_18_</w:t>
      </w:r>
      <w:proofErr w:type="gramStart"/>
      <w:r>
        <w:t>above</w:t>
      </w:r>
      <w:r w:rsidR="00C9767A">
        <w:t xml:space="preserve"> :</w:t>
      </w:r>
      <w:proofErr w:type="gramEnd"/>
      <w:r w:rsidR="00C9767A">
        <w:t xml:space="preserve"> </w:t>
      </w:r>
      <w:r w:rsidR="00C9767A" w:rsidRPr="00C9767A">
        <w:rPr>
          <w:lang w:val="en-CA"/>
        </w:rPr>
        <w:t xml:space="preserve">BMI classification for adults aged 18 and over (adjusted) </w:t>
      </w:r>
      <w:r w:rsidR="00873B80">
        <w:rPr>
          <w:lang w:val="en-CA"/>
        </w:rPr>
        <w:t>–</w:t>
      </w:r>
      <w:r w:rsidR="00C9767A" w:rsidRPr="00C9767A">
        <w:rPr>
          <w:lang w:val="en-CA"/>
        </w:rPr>
        <w:t xml:space="preserve"> </w:t>
      </w:r>
      <w:proofErr w:type="spellStart"/>
      <w:r w:rsidR="00C9767A" w:rsidRPr="00C9767A">
        <w:rPr>
          <w:lang w:val="en-CA"/>
        </w:rPr>
        <w:t>internati</w:t>
      </w:r>
      <w:proofErr w:type="spellEnd"/>
    </w:p>
    <w:p w14:paraId="7AD07674" w14:textId="5E7493BE" w:rsidR="00873B80" w:rsidRPr="00873B80" w:rsidRDefault="00873B80" w:rsidP="00873B80">
      <w:pPr>
        <w:rPr>
          <w:lang w:val="en-CA"/>
        </w:rPr>
      </w:pPr>
      <w:r>
        <w:rPr>
          <w:lang w:val="en-CA"/>
        </w:rPr>
        <w:t>No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0248D66B" w14:textId="77777777" w:rsidTr="00A25E2F">
        <w:tc>
          <w:tcPr>
            <w:tcW w:w="3227" w:type="dxa"/>
          </w:tcPr>
          <w:p w14:paraId="29140398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7FDAA715" w14:textId="77777777" w:rsidR="009A3046" w:rsidRDefault="00000000">
            <w:r>
              <w:t>Meaning</w:t>
            </w:r>
          </w:p>
        </w:tc>
      </w:tr>
      <w:tr w:rsidR="009A3046" w14:paraId="4D275AD0" w14:textId="77777777" w:rsidTr="00A25E2F">
        <w:tc>
          <w:tcPr>
            <w:tcW w:w="3227" w:type="dxa"/>
          </w:tcPr>
          <w:p w14:paraId="3F567374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729805E7" w14:textId="176081D2" w:rsidR="009A3046" w:rsidRDefault="00DA5167">
            <w:r w:rsidRPr="00DA5167">
              <w:rPr>
                <w:lang w:val="en-CA"/>
              </w:rPr>
              <w:t>Underweight/ Normal weight</w:t>
            </w:r>
          </w:p>
        </w:tc>
      </w:tr>
      <w:tr w:rsidR="009A3046" w14:paraId="3386B868" w14:textId="77777777" w:rsidTr="00A25E2F">
        <w:tc>
          <w:tcPr>
            <w:tcW w:w="3227" w:type="dxa"/>
          </w:tcPr>
          <w:p w14:paraId="79D3CCFA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4D6B96D8" w14:textId="75C3980E" w:rsidR="009A3046" w:rsidRDefault="00DA5167">
            <w:r w:rsidRPr="00DA5167">
              <w:rPr>
                <w:lang w:val="en-CA"/>
              </w:rPr>
              <w:t>Overweight / Obese - Class I, II, III</w:t>
            </w:r>
          </w:p>
        </w:tc>
      </w:tr>
      <w:tr w:rsidR="00DA5167" w14:paraId="62F0F577" w14:textId="77777777" w:rsidTr="00A25E2F">
        <w:tc>
          <w:tcPr>
            <w:tcW w:w="3227" w:type="dxa"/>
          </w:tcPr>
          <w:p w14:paraId="493B2A18" w14:textId="5105CF3D" w:rsidR="00DA5167" w:rsidRDefault="00DA5167">
            <w:r>
              <w:t>6</w:t>
            </w:r>
          </w:p>
        </w:tc>
        <w:tc>
          <w:tcPr>
            <w:tcW w:w="5413" w:type="dxa"/>
          </w:tcPr>
          <w:p w14:paraId="7DCAAA37" w14:textId="3F38B76C" w:rsidR="00DA5167" w:rsidRPr="00DA5167" w:rsidRDefault="00DA5167">
            <w:pPr>
              <w:rPr>
                <w:lang w:val="en-CA"/>
              </w:rPr>
            </w:pPr>
            <w:r w:rsidRPr="00DA5167">
              <w:rPr>
                <w:lang w:val="en-CA"/>
              </w:rPr>
              <w:t>Valid skip</w:t>
            </w:r>
          </w:p>
        </w:tc>
      </w:tr>
      <w:tr w:rsidR="009A3046" w14:paraId="69B248D1" w14:textId="77777777" w:rsidTr="00A25E2F">
        <w:tc>
          <w:tcPr>
            <w:tcW w:w="3227" w:type="dxa"/>
          </w:tcPr>
          <w:p w14:paraId="525D42C0" w14:textId="77777777" w:rsidR="009A3046" w:rsidRDefault="00000000">
            <w:r>
              <w:t>9</w:t>
            </w:r>
          </w:p>
        </w:tc>
        <w:tc>
          <w:tcPr>
            <w:tcW w:w="5413" w:type="dxa"/>
          </w:tcPr>
          <w:p w14:paraId="5ED698D7" w14:textId="77777777" w:rsidR="009A3046" w:rsidRDefault="00000000">
            <w:r>
              <w:t>Not stated</w:t>
            </w:r>
          </w:p>
        </w:tc>
      </w:tr>
    </w:tbl>
    <w:p w14:paraId="77A07C86" w14:textId="42B175B6" w:rsidR="009A3046" w:rsidRDefault="00000000">
      <w:pPr>
        <w:pStyle w:val="Heading2"/>
        <w:rPr>
          <w:lang w:val="en-CA"/>
        </w:rPr>
      </w:pPr>
      <w:proofErr w:type="spellStart"/>
      <w:r>
        <w:t>Sleep_</w:t>
      </w:r>
      <w:proofErr w:type="gramStart"/>
      <w:r>
        <w:t>apnea</w:t>
      </w:r>
      <w:proofErr w:type="spellEnd"/>
      <w:r w:rsidR="00C9767A">
        <w:t xml:space="preserve"> :</w:t>
      </w:r>
      <w:proofErr w:type="gramEnd"/>
      <w:r w:rsidR="00C9767A">
        <w:t xml:space="preserve"> </w:t>
      </w:r>
      <w:r w:rsidR="00C9767A" w:rsidRPr="00C9767A">
        <w:rPr>
          <w:lang w:val="en-CA"/>
        </w:rPr>
        <w:t>Has sleep apnea</w:t>
      </w:r>
    </w:p>
    <w:p w14:paraId="38DF8DF9" w14:textId="1BFC1750" w:rsidR="001D459A" w:rsidRPr="001D459A" w:rsidRDefault="001D459A" w:rsidP="001D459A">
      <w:pPr>
        <w:rPr>
          <w:lang w:val="en-CA"/>
        </w:rPr>
      </w:pPr>
      <w:r>
        <w:rPr>
          <w:lang w:val="en-CA"/>
        </w:rPr>
        <w:t>Question:</w:t>
      </w:r>
      <w:r w:rsidRPr="001D459A">
        <w:rPr>
          <w:rFonts w:ascii="NimbusSanL-Regu" w:hAnsi="NimbusSanL-Regu" w:cs="NimbusSanL-Regu"/>
          <w:sz w:val="18"/>
          <w:szCs w:val="18"/>
          <w:lang w:val="en-CA"/>
        </w:rPr>
        <w:t xml:space="preserve"> </w:t>
      </w:r>
      <w:r w:rsidRPr="001D459A">
        <w:rPr>
          <w:lang w:val="en-CA"/>
        </w:rPr>
        <w:t>Have you been told by a health professional that you have sleep apnea?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9A3046" w14:paraId="2A7C2C7A" w14:textId="77777777" w:rsidTr="00A25E2F">
        <w:tc>
          <w:tcPr>
            <w:tcW w:w="3227" w:type="dxa"/>
          </w:tcPr>
          <w:p w14:paraId="62D61185" w14:textId="77777777" w:rsidR="009A3046" w:rsidRDefault="00000000">
            <w:r>
              <w:t>Code</w:t>
            </w:r>
          </w:p>
        </w:tc>
        <w:tc>
          <w:tcPr>
            <w:tcW w:w="5413" w:type="dxa"/>
          </w:tcPr>
          <w:p w14:paraId="496B0A6F" w14:textId="77777777" w:rsidR="009A3046" w:rsidRDefault="00000000">
            <w:r>
              <w:t>Meaning</w:t>
            </w:r>
          </w:p>
        </w:tc>
      </w:tr>
      <w:tr w:rsidR="009A3046" w14:paraId="6CB87925" w14:textId="77777777" w:rsidTr="00A25E2F">
        <w:tc>
          <w:tcPr>
            <w:tcW w:w="3227" w:type="dxa"/>
          </w:tcPr>
          <w:p w14:paraId="78C30A3A" w14:textId="77777777" w:rsidR="009A3046" w:rsidRDefault="00000000">
            <w:r>
              <w:t>1</w:t>
            </w:r>
          </w:p>
        </w:tc>
        <w:tc>
          <w:tcPr>
            <w:tcW w:w="5413" w:type="dxa"/>
          </w:tcPr>
          <w:p w14:paraId="6D6C3EF7" w14:textId="77777777" w:rsidR="009A3046" w:rsidRDefault="00000000">
            <w:r>
              <w:t>Yes</w:t>
            </w:r>
          </w:p>
        </w:tc>
      </w:tr>
      <w:tr w:rsidR="009A3046" w14:paraId="110AC1B0" w14:textId="77777777" w:rsidTr="00A25E2F">
        <w:tc>
          <w:tcPr>
            <w:tcW w:w="3227" w:type="dxa"/>
          </w:tcPr>
          <w:p w14:paraId="7C0C8489" w14:textId="77777777" w:rsidR="009A3046" w:rsidRDefault="00000000">
            <w:r>
              <w:t>2</w:t>
            </w:r>
          </w:p>
        </w:tc>
        <w:tc>
          <w:tcPr>
            <w:tcW w:w="5413" w:type="dxa"/>
          </w:tcPr>
          <w:p w14:paraId="074584F8" w14:textId="77777777" w:rsidR="009A3046" w:rsidRDefault="00000000">
            <w:r>
              <w:t>No</w:t>
            </w:r>
          </w:p>
        </w:tc>
      </w:tr>
      <w:tr w:rsidR="00BF69AA" w14:paraId="04B84CC8" w14:textId="77777777" w:rsidTr="00A25E2F">
        <w:tc>
          <w:tcPr>
            <w:tcW w:w="3227" w:type="dxa"/>
          </w:tcPr>
          <w:p w14:paraId="1C596268" w14:textId="2D664BCE" w:rsidR="00BF69AA" w:rsidRDefault="00BF69AA">
            <w:r>
              <w:t>7</w:t>
            </w:r>
          </w:p>
        </w:tc>
        <w:tc>
          <w:tcPr>
            <w:tcW w:w="5413" w:type="dxa"/>
          </w:tcPr>
          <w:p w14:paraId="2C20E32F" w14:textId="24E41F2F" w:rsidR="00BF69AA" w:rsidRDefault="00BF69AA">
            <w:r w:rsidRPr="00BF69AA">
              <w:rPr>
                <w:lang w:val="en-CA"/>
              </w:rPr>
              <w:t>Don’t know</w:t>
            </w:r>
          </w:p>
        </w:tc>
      </w:tr>
      <w:tr w:rsidR="009A3046" w14:paraId="7740F876" w14:textId="77777777" w:rsidTr="00A25E2F">
        <w:tc>
          <w:tcPr>
            <w:tcW w:w="3227" w:type="dxa"/>
          </w:tcPr>
          <w:p w14:paraId="64B53B20" w14:textId="26287297" w:rsidR="009A3046" w:rsidRDefault="00BF69AA">
            <w:r>
              <w:t>8</w:t>
            </w:r>
          </w:p>
        </w:tc>
        <w:tc>
          <w:tcPr>
            <w:tcW w:w="5413" w:type="dxa"/>
          </w:tcPr>
          <w:p w14:paraId="17AA31B0" w14:textId="256C800C" w:rsidR="009A3046" w:rsidRDefault="00BF69AA">
            <w:r w:rsidRPr="00BF69AA">
              <w:rPr>
                <w:lang w:val="en-CA"/>
              </w:rPr>
              <w:t>Refusal</w:t>
            </w:r>
          </w:p>
        </w:tc>
      </w:tr>
    </w:tbl>
    <w:p w14:paraId="1288CAAB" w14:textId="292E5D6C" w:rsidR="009A3046" w:rsidRDefault="00000000">
      <w:pPr>
        <w:pStyle w:val="Heading2"/>
        <w:rPr>
          <w:lang w:val="en-CA"/>
        </w:rPr>
      </w:pPr>
      <w:proofErr w:type="spellStart"/>
      <w:r>
        <w:t>High_</w:t>
      </w:r>
      <w:proofErr w:type="gramStart"/>
      <w:r>
        <w:t>BP</w:t>
      </w:r>
      <w:proofErr w:type="spellEnd"/>
      <w:r w:rsidR="004D0A99">
        <w:t xml:space="preserve"> :</w:t>
      </w:r>
      <w:proofErr w:type="gramEnd"/>
      <w:r w:rsidR="004D0A99">
        <w:t xml:space="preserve"> </w:t>
      </w:r>
      <w:r w:rsidR="00F93105" w:rsidRPr="00F93105">
        <w:rPr>
          <w:lang w:val="en-CA"/>
        </w:rPr>
        <w:t xml:space="preserve">High blood pressure - took medication - 1 </w:t>
      </w:r>
      <w:proofErr w:type="spellStart"/>
      <w:r w:rsidR="00F93105" w:rsidRPr="00F93105">
        <w:rPr>
          <w:lang w:val="en-CA"/>
        </w:rPr>
        <w:t>mo</w:t>
      </w:r>
      <w:proofErr w:type="spellEnd"/>
    </w:p>
    <w:p w14:paraId="4F2098A9" w14:textId="1DBDFC4F" w:rsidR="001D459A" w:rsidRPr="001D459A" w:rsidRDefault="001D459A" w:rsidP="001D459A">
      <w:pPr>
        <w:rPr>
          <w:lang w:val="en-CA"/>
        </w:rPr>
      </w:pPr>
      <w:r>
        <w:rPr>
          <w:lang w:val="en-CA"/>
        </w:rPr>
        <w:t xml:space="preserve">Question: </w:t>
      </w:r>
      <w:r w:rsidRPr="001D459A">
        <w:rPr>
          <w:lang w:val="en-CA"/>
        </w:rPr>
        <w:t>Do you have high blood pressure?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F43FD3" w14:paraId="1D1A456B" w14:textId="77777777" w:rsidTr="00A25E2F">
        <w:tc>
          <w:tcPr>
            <w:tcW w:w="3369" w:type="dxa"/>
          </w:tcPr>
          <w:p w14:paraId="142509AE" w14:textId="77777777" w:rsidR="00F43FD3" w:rsidRDefault="00F43FD3" w:rsidP="00227B62">
            <w:r>
              <w:t>Code</w:t>
            </w:r>
          </w:p>
        </w:tc>
        <w:tc>
          <w:tcPr>
            <w:tcW w:w="5271" w:type="dxa"/>
          </w:tcPr>
          <w:p w14:paraId="6BF124B6" w14:textId="77777777" w:rsidR="00F43FD3" w:rsidRDefault="00F43FD3" w:rsidP="00227B62">
            <w:r>
              <w:t>Meaning</w:t>
            </w:r>
          </w:p>
        </w:tc>
      </w:tr>
      <w:tr w:rsidR="00F43FD3" w14:paraId="2FABA6A2" w14:textId="77777777" w:rsidTr="00A25E2F">
        <w:tc>
          <w:tcPr>
            <w:tcW w:w="3369" w:type="dxa"/>
          </w:tcPr>
          <w:p w14:paraId="13E5D18C" w14:textId="77777777" w:rsidR="00F43FD3" w:rsidRDefault="00F43FD3" w:rsidP="00227B62">
            <w:r>
              <w:t>1</w:t>
            </w:r>
          </w:p>
        </w:tc>
        <w:tc>
          <w:tcPr>
            <w:tcW w:w="5271" w:type="dxa"/>
          </w:tcPr>
          <w:p w14:paraId="72A499C2" w14:textId="77777777" w:rsidR="00F43FD3" w:rsidRDefault="00F43FD3" w:rsidP="00227B62">
            <w:r>
              <w:t>Yes</w:t>
            </w:r>
          </w:p>
        </w:tc>
      </w:tr>
      <w:tr w:rsidR="00F43FD3" w14:paraId="7C0B790C" w14:textId="77777777" w:rsidTr="00A25E2F">
        <w:tc>
          <w:tcPr>
            <w:tcW w:w="3369" w:type="dxa"/>
          </w:tcPr>
          <w:p w14:paraId="672451C4" w14:textId="77777777" w:rsidR="00F43FD3" w:rsidRDefault="00F43FD3" w:rsidP="00227B62">
            <w:r>
              <w:t>2</w:t>
            </w:r>
          </w:p>
        </w:tc>
        <w:tc>
          <w:tcPr>
            <w:tcW w:w="5271" w:type="dxa"/>
          </w:tcPr>
          <w:p w14:paraId="7761BFE4" w14:textId="77777777" w:rsidR="00F43FD3" w:rsidRDefault="00F43FD3" w:rsidP="00227B62">
            <w:r>
              <w:t>No</w:t>
            </w:r>
          </w:p>
        </w:tc>
      </w:tr>
      <w:tr w:rsidR="00F43FD3" w14:paraId="0CC6D2BF" w14:textId="77777777" w:rsidTr="00A25E2F">
        <w:tc>
          <w:tcPr>
            <w:tcW w:w="3369" w:type="dxa"/>
          </w:tcPr>
          <w:p w14:paraId="5F2FBEDD" w14:textId="77777777" w:rsidR="00F43FD3" w:rsidRDefault="00F43FD3" w:rsidP="00227B62">
            <w:r>
              <w:t>7</w:t>
            </w:r>
          </w:p>
        </w:tc>
        <w:tc>
          <w:tcPr>
            <w:tcW w:w="5271" w:type="dxa"/>
          </w:tcPr>
          <w:p w14:paraId="45BA07B7" w14:textId="77777777" w:rsidR="00F43FD3" w:rsidRDefault="00F43FD3" w:rsidP="00227B62">
            <w:r w:rsidRPr="00BF69AA">
              <w:rPr>
                <w:lang w:val="en-CA"/>
              </w:rPr>
              <w:t>Don’t know</w:t>
            </w:r>
          </w:p>
        </w:tc>
      </w:tr>
      <w:tr w:rsidR="00F43FD3" w14:paraId="06D7560F" w14:textId="77777777" w:rsidTr="00A25E2F">
        <w:tc>
          <w:tcPr>
            <w:tcW w:w="3369" w:type="dxa"/>
          </w:tcPr>
          <w:p w14:paraId="428FA601" w14:textId="77777777" w:rsidR="00F43FD3" w:rsidRDefault="00F43FD3" w:rsidP="00227B62">
            <w:r>
              <w:lastRenderedPageBreak/>
              <w:t>8</w:t>
            </w:r>
          </w:p>
        </w:tc>
        <w:tc>
          <w:tcPr>
            <w:tcW w:w="5271" w:type="dxa"/>
          </w:tcPr>
          <w:p w14:paraId="1BE04C2F" w14:textId="77777777" w:rsidR="00F43FD3" w:rsidRDefault="00F43FD3" w:rsidP="00227B62">
            <w:r w:rsidRPr="00BF69AA">
              <w:rPr>
                <w:lang w:val="en-CA"/>
              </w:rPr>
              <w:t>Refusal</w:t>
            </w:r>
          </w:p>
        </w:tc>
      </w:tr>
    </w:tbl>
    <w:p w14:paraId="0C1B735A" w14:textId="77777777" w:rsidR="00F43FD3" w:rsidRPr="00F43FD3" w:rsidRDefault="00F43FD3" w:rsidP="00F43FD3"/>
    <w:p w14:paraId="70C3C41A" w14:textId="46C57137" w:rsidR="009A3046" w:rsidRDefault="00000000">
      <w:pPr>
        <w:pStyle w:val="Heading2"/>
        <w:rPr>
          <w:lang w:val="en-CA"/>
        </w:rPr>
      </w:pPr>
      <w:proofErr w:type="spellStart"/>
      <w:r>
        <w:t>High_</w:t>
      </w:r>
      <w:proofErr w:type="gramStart"/>
      <w:r>
        <w:t>cholestrol</w:t>
      </w:r>
      <w:proofErr w:type="spellEnd"/>
      <w:r w:rsidR="00B640C7">
        <w:t xml:space="preserve"> :</w:t>
      </w:r>
      <w:proofErr w:type="gramEnd"/>
      <w:r w:rsidR="00B640C7">
        <w:t xml:space="preserve"> </w:t>
      </w:r>
      <w:r w:rsidR="008B24F0" w:rsidRPr="008B24F0">
        <w:rPr>
          <w:lang w:val="en-CA"/>
        </w:rPr>
        <w:t xml:space="preserve">High blood cholesterol / lipids - took medication - 1 </w:t>
      </w:r>
      <w:proofErr w:type="spellStart"/>
      <w:r w:rsidR="008B24F0" w:rsidRPr="008B24F0">
        <w:rPr>
          <w:lang w:val="en-CA"/>
        </w:rPr>
        <w:t>mo</w:t>
      </w:r>
      <w:proofErr w:type="spellEnd"/>
    </w:p>
    <w:p w14:paraId="6605ED45" w14:textId="1AB7789B" w:rsidR="006F5290" w:rsidRPr="006F5290" w:rsidRDefault="006F5290" w:rsidP="006F5290">
      <w:pPr>
        <w:rPr>
          <w:lang w:val="en-CA"/>
        </w:rPr>
      </w:pPr>
      <w:r>
        <w:rPr>
          <w:lang w:val="en-CA"/>
        </w:rPr>
        <w:t xml:space="preserve">Question: </w:t>
      </w:r>
      <w:r w:rsidRPr="006F5290">
        <w:rPr>
          <w:lang w:val="en-CA"/>
        </w:rPr>
        <w:t>Do you have high blood pressure?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0E3398" w14:paraId="4F34B837" w14:textId="77777777" w:rsidTr="00227B62">
        <w:tc>
          <w:tcPr>
            <w:tcW w:w="3369" w:type="dxa"/>
          </w:tcPr>
          <w:p w14:paraId="1B302F00" w14:textId="77777777" w:rsidR="000E3398" w:rsidRDefault="000E3398" w:rsidP="00227B62">
            <w:r>
              <w:t>Code</w:t>
            </w:r>
          </w:p>
        </w:tc>
        <w:tc>
          <w:tcPr>
            <w:tcW w:w="5271" w:type="dxa"/>
          </w:tcPr>
          <w:p w14:paraId="2287CF9E" w14:textId="77777777" w:rsidR="000E3398" w:rsidRDefault="000E3398" w:rsidP="00227B62">
            <w:r>
              <w:t>Meaning</w:t>
            </w:r>
          </w:p>
        </w:tc>
      </w:tr>
      <w:tr w:rsidR="000E3398" w14:paraId="16EF1152" w14:textId="77777777" w:rsidTr="00227B62">
        <w:tc>
          <w:tcPr>
            <w:tcW w:w="3369" w:type="dxa"/>
          </w:tcPr>
          <w:p w14:paraId="348BEB53" w14:textId="77777777" w:rsidR="000E3398" w:rsidRDefault="000E3398" w:rsidP="00227B62">
            <w:r>
              <w:t>1</w:t>
            </w:r>
          </w:p>
        </w:tc>
        <w:tc>
          <w:tcPr>
            <w:tcW w:w="5271" w:type="dxa"/>
          </w:tcPr>
          <w:p w14:paraId="76CFA4B8" w14:textId="77777777" w:rsidR="000E3398" w:rsidRDefault="000E3398" w:rsidP="00227B62">
            <w:r>
              <w:t>Yes</w:t>
            </w:r>
          </w:p>
        </w:tc>
      </w:tr>
      <w:tr w:rsidR="000E3398" w14:paraId="1011EDED" w14:textId="77777777" w:rsidTr="00227B62">
        <w:tc>
          <w:tcPr>
            <w:tcW w:w="3369" w:type="dxa"/>
          </w:tcPr>
          <w:p w14:paraId="6C782E9C" w14:textId="77777777" w:rsidR="000E3398" w:rsidRDefault="000E3398" w:rsidP="00227B62">
            <w:r>
              <w:t>2</w:t>
            </w:r>
          </w:p>
        </w:tc>
        <w:tc>
          <w:tcPr>
            <w:tcW w:w="5271" w:type="dxa"/>
          </w:tcPr>
          <w:p w14:paraId="59A0FCDF" w14:textId="77777777" w:rsidR="000E3398" w:rsidRDefault="000E3398" w:rsidP="00227B62">
            <w:r>
              <w:t>No</w:t>
            </w:r>
          </w:p>
        </w:tc>
      </w:tr>
      <w:tr w:rsidR="000E3398" w14:paraId="6D082E87" w14:textId="77777777" w:rsidTr="00227B62">
        <w:tc>
          <w:tcPr>
            <w:tcW w:w="3369" w:type="dxa"/>
          </w:tcPr>
          <w:p w14:paraId="1AE15AB1" w14:textId="77777777" w:rsidR="000E3398" w:rsidRDefault="000E3398" w:rsidP="00227B62">
            <w:r>
              <w:t>6</w:t>
            </w:r>
          </w:p>
        </w:tc>
        <w:tc>
          <w:tcPr>
            <w:tcW w:w="5271" w:type="dxa"/>
          </w:tcPr>
          <w:p w14:paraId="5260F79D" w14:textId="77777777" w:rsidR="000E3398" w:rsidRDefault="000E3398" w:rsidP="00227B62">
            <w:r w:rsidRPr="00A25E2F">
              <w:rPr>
                <w:lang w:val="en-CA"/>
              </w:rPr>
              <w:t>Valid skip</w:t>
            </w:r>
          </w:p>
        </w:tc>
      </w:tr>
      <w:tr w:rsidR="000E3398" w14:paraId="7BF9A968" w14:textId="77777777" w:rsidTr="00227B62">
        <w:tc>
          <w:tcPr>
            <w:tcW w:w="3369" w:type="dxa"/>
          </w:tcPr>
          <w:p w14:paraId="6DEDF1D8" w14:textId="77777777" w:rsidR="000E3398" w:rsidRDefault="000E3398" w:rsidP="00227B62">
            <w:r>
              <w:t>7</w:t>
            </w:r>
          </w:p>
        </w:tc>
        <w:tc>
          <w:tcPr>
            <w:tcW w:w="5271" w:type="dxa"/>
          </w:tcPr>
          <w:p w14:paraId="5C63CE99" w14:textId="77777777" w:rsidR="000E3398" w:rsidRDefault="000E3398" w:rsidP="00227B62">
            <w:r w:rsidRPr="00BF69AA">
              <w:rPr>
                <w:lang w:val="en-CA"/>
              </w:rPr>
              <w:t>Don’t know</w:t>
            </w:r>
          </w:p>
        </w:tc>
      </w:tr>
      <w:tr w:rsidR="000E3398" w14:paraId="24C58EE5" w14:textId="77777777" w:rsidTr="00227B62">
        <w:tc>
          <w:tcPr>
            <w:tcW w:w="3369" w:type="dxa"/>
          </w:tcPr>
          <w:p w14:paraId="33E4F537" w14:textId="77777777" w:rsidR="000E3398" w:rsidRDefault="000E3398" w:rsidP="00227B62">
            <w:r>
              <w:t>8</w:t>
            </w:r>
          </w:p>
        </w:tc>
        <w:tc>
          <w:tcPr>
            <w:tcW w:w="5271" w:type="dxa"/>
          </w:tcPr>
          <w:p w14:paraId="71A01153" w14:textId="77777777" w:rsidR="000E3398" w:rsidRDefault="000E3398" w:rsidP="00227B62">
            <w:r w:rsidRPr="00BF69AA">
              <w:rPr>
                <w:lang w:val="en-CA"/>
              </w:rPr>
              <w:t>Refusal</w:t>
            </w:r>
          </w:p>
        </w:tc>
      </w:tr>
    </w:tbl>
    <w:p w14:paraId="2D546EEC" w14:textId="77777777" w:rsidR="000E3398" w:rsidRPr="000E3398" w:rsidRDefault="000E3398" w:rsidP="000E3398"/>
    <w:p w14:paraId="10E6640D" w14:textId="049200FD" w:rsidR="009A3046" w:rsidRDefault="00000000">
      <w:pPr>
        <w:pStyle w:val="Heading2"/>
        <w:rPr>
          <w:lang w:val="en-CA"/>
        </w:rPr>
      </w:pPr>
      <w:proofErr w:type="gramStart"/>
      <w:r>
        <w:t>Diabetic</w:t>
      </w:r>
      <w:r w:rsidR="00B640C7">
        <w:t xml:space="preserve"> :</w:t>
      </w:r>
      <w:proofErr w:type="gramEnd"/>
      <w:r w:rsidR="00B640C7">
        <w:t xml:space="preserve"> </w:t>
      </w:r>
      <w:r w:rsidR="00B640C7" w:rsidRPr="00B640C7">
        <w:rPr>
          <w:lang w:val="en-CA"/>
        </w:rPr>
        <w:t>Has diabetes</w:t>
      </w:r>
    </w:p>
    <w:p w14:paraId="7AE7CC90" w14:textId="7B9DA933" w:rsidR="0078321C" w:rsidRPr="0078321C" w:rsidRDefault="0078321C" w:rsidP="0078321C">
      <w:pPr>
        <w:rPr>
          <w:lang w:val="en-CA"/>
        </w:rPr>
      </w:pPr>
      <w:r>
        <w:rPr>
          <w:lang w:val="en-CA"/>
        </w:rPr>
        <w:t xml:space="preserve">Question </w:t>
      </w:r>
      <w:r w:rsidRPr="0078321C">
        <w:rPr>
          <w:lang w:val="en-CA"/>
        </w:rPr>
        <w:t>Do you have diabetes?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0E3398" w14:paraId="5FD5938E" w14:textId="77777777" w:rsidTr="00227B62">
        <w:tc>
          <w:tcPr>
            <w:tcW w:w="3369" w:type="dxa"/>
          </w:tcPr>
          <w:p w14:paraId="1E4FD0A2" w14:textId="77777777" w:rsidR="000E3398" w:rsidRDefault="000E3398" w:rsidP="00227B62">
            <w:r>
              <w:t>Code</w:t>
            </w:r>
          </w:p>
        </w:tc>
        <w:tc>
          <w:tcPr>
            <w:tcW w:w="5271" w:type="dxa"/>
          </w:tcPr>
          <w:p w14:paraId="77039770" w14:textId="77777777" w:rsidR="000E3398" w:rsidRDefault="000E3398" w:rsidP="00227B62">
            <w:r>
              <w:t>Meaning</w:t>
            </w:r>
          </w:p>
        </w:tc>
      </w:tr>
      <w:tr w:rsidR="000E3398" w14:paraId="0199ACBF" w14:textId="77777777" w:rsidTr="00227B62">
        <w:tc>
          <w:tcPr>
            <w:tcW w:w="3369" w:type="dxa"/>
          </w:tcPr>
          <w:p w14:paraId="1F8A8FC5" w14:textId="77777777" w:rsidR="000E3398" w:rsidRDefault="000E3398" w:rsidP="00227B62">
            <w:r>
              <w:t>1</w:t>
            </w:r>
          </w:p>
        </w:tc>
        <w:tc>
          <w:tcPr>
            <w:tcW w:w="5271" w:type="dxa"/>
          </w:tcPr>
          <w:p w14:paraId="21BA4299" w14:textId="77777777" w:rsidR="000E3398" w:rsidRDefault="000E3398" w:rsidP="00227B62">
            <w:r>
              <w:t>Yes</w:t>
            </w:r>
          </w:p>
        </w:tc>
      </w:tr>
      <w:tr w:rsidR="000E3398" w14:paraId="6B07F65C" w14:textId="77777777" w:rsidTr="00227B62">
        <w:tc>
          <w:tcPr>
            <w:tcW w:w="3369" w:type="dxa"/>
          </w:tcPr>
          <w:p w14:paraId="7F84C199" w14:textId="77777777" w:rsidR="000E3398" w:rsidRDefault="000E3398" w:rsidP="00227B62">
            <w:r>
              <w:t>2</w:t>
            </w:r>
          </w:p>
        </w:tc>
        <w:tc>
          <w:tcPr>
            <w:tcW w:w="5271" w:type="dxa"/>
          </w:tcPr>
          <w:p w14:paraId="2303FCDA" w14:textId="77777777" w:rsidR="000E3398" w:rsidRDefault="000E3398" w:rsidP="00227B62">
            <w:r>
              <w:t>No</w:t>
            </w:r>
          </w:p>
        </w:tc>
      </w:tr>
      <w:tr w:rsidR="000E3398" w14:paraId="1AF5D056" w14:textId="77777777" w:rsidTr="00227B62">
        <w:tc>
          <w:tcPr>
            <w:tcW w:w="3369" w:type="dxa"/>
          </w:tcPr>
          <w:p w14:paraId="2B8305FC" w14:textId="77777777" w:rsidR="000E3398" w:rsidRDefault="000E3398" w:rsidP="00227B62">
            <w:r>
              <w:t>6</w:t>
            </w:r>
          </w:p>
        </w:tc>
        <w:tc>
          <w:tcPr>
            <w:tcW w:w="5271" w:type="dxa"/>
          </w:tcPr>
          <w:p w14:paraId="5C895103" w14:textId="77777777" w:rsidR="000E3398" w:rsidRDefault="000E3398" w:rsidP="00227B62">
            <w:r w:rsidRPr="00A25E2F">
              <w:rPr>
                <w:lang w:val="en-CA"/>
              </w:rPr>
              <w:t>Valid skip</w:t>
            </w:r>
          </w:p>
        </w:tc>
      </w:tr>
      <w:tr w:rsidR="000E3398" w14:paraId="178779E1" w14:textId="77777777" w:rsidTr="00227B62">
        <w:tc>
          <w:tcPr>
            <w:tcW w:w="3369" w:type="dxa"/>
          </w:tcPr>
          <w:p w14:paraId="63462A76" w14:textId="77777777" w:rsidR="000E3398" w:rsidRDefault="000E3398" w:rsidP="00227B62">
            <w:r>
              <w:t>7</w:t>
            </w:r>
          </w:p>
        </w:tc>
        <w:tc>
          <w:tcPr>
            <w:tcW w:w="5271" w:type="dxa"/>
          </w:tcPr>
          <w:p w14:paraId="15D7EC0D" w14:textId="77777777" w:rsidR="000E3398" w:rsidRDefault="000E3398" w:rsidP="00227B62">
            <w:r w:rsidRPr="00BF69AA">
              <w:rPr>
                <w:lang w:val="en-CA"/>
              </w:rPr>
              <w:t>Don’t know</w:t>
            </w:r>
          </w:p>
        </w:tc>
      </w:tr>
      <w:tr w:rsidR="000E3398" w14:paraId="76C5FEAB" w14:textId="77777777" w:rsidTr="00227B62">
        <w:tc>
          <w:tcPr>
            <w:tcW w:w="3369" w:type="dxa"/>
          </w:tcPr>
          <w:p w14:paraId="435B6755" w14:textId="77777777" w:rsidR="000E3398" w:rsidRDefault="000E3398" w:rsidP="00227B62">
            <w:r>
              <w:t>8</w:t>
            </w:r>
          </w:p>
        </w:tc>
        <w:tc>
          <w:tcPr>
            <w:tcW w:w="5271" w:type="dxa"/>
          </w:tcPr>
          <w:p w14:paraId="2498035E" w14:textId="77777777" w:rsidR="000E3398" w:rsidRDefault="000E3398" w:rsidP="00227B62">
            <w:r w:rsidRPr="00BF69AA">
              <w:rPr>
                <w:lang w:val="en-CA"/>
              </w:rPr>
              <w:t>Refusal</w:t>
            </w:r>
          </w:p>
        </w:tc>
      </w:tr>
    </w:tbl>
    <w:p w14:paraId="5633DA70" w14:textId="77777777" w:rsidR="000E3398" w:rsidRPr="000E3398" w:rsidRDefault="000E3398" w:rsidP="000E3398"/>
    <w:p w14:paraId="63D1C2EA" w14:textId="1B87A67B" w:rsidR="009A3046" w:rsidRDefault="00000000">
      <w:pPr>
        <w:pStyle w:val="Heading2"/>
        <w:rPr>
          <w:lang w:val="en-CA"/>
        </w:rPr>
      </w:pPr>
      <w:proofErr w:type="spellStart"/>
      <w:r>
        <w:t>Fatigue_</w:t>
      </w:r>
      <w:proofErr w:type="gramStart"/>
      <w:r>
        <w:t>syndrome</w:t>
      </w:r>
      <w:proofErr w:type="spellEnd"/>
      <w:r w:rsidR="00E9760F">
        <w:t xml:space="preserve"> :</w:t>
      </w:r>
      <w:proofErr w:type="gramEnd"/>
      <w:r w:rsidR="00E9760F">
        <w:t xml:space="preserve"> </w:t>
      </w:r>
      <w:r w:rsidR="00B640C7" w:rsidRPr="00B640C7">
        <w:rPr>
          <w:lang w:val="en-CA"/>
        </w:rPr>
        <w:t>Has chronic fatigue syndrome</w:t>
      </w:r>
    </w:p>
    <w:p w14:paraId="69850F64" w14:textId="531D66D8" w:rsidR="00F15913" w:rsidRPr="00F15913" w:rsidRDefault="00F15913" w:rsidP="00F15913">
      <w:pPr>
        <w:rPr>
          <w:lang w:val="en-CA"/>
        </w:rPr>
      </w:pPr>
      <w:r>
        <w:rPr>
          <w:lang w:val="en-CA"/>
        </w:rPr>
        <w:t xml:space="preserve">Question: </w:t>
      </w:r>
      <w:r w:rsidRPr="00F15913">
        <w:rPr>
          <w:lang w:val="en-CA"/>
        </w:rPr>
        <w:t>Do you have chronic fatigue syndrome?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5A2D3F" w14:paraId="30221694" w14:textId="77777777" w:rsidTr="00227B62">
        <w:tc>
          <w:tcPr>
            <w:tcW w:w="3369" w:type="dxa"/>
          </w:tcPr>
          <w:p w14:paraId="49B4FDE3" w14:textId="77777777" w:rsidR="005A2D3F" w:rsidRDefault="005A2D3F" w:rsidP="00227B62">
            <w:r>
              <w:t>Code</w:t>
            </w:r>
          </w:p>
        </w:tc>
        <w:tc>
          <w:tcPr>
            <w:tcW w:w="5271" w:type="dxa"/>
          </w:tcPr>
          <w:p w14:paraId="3F7CC1C2" w14:textId="77777777" w:rsidR="005A2D3F" w:rsidRDefault="005A2D3F" w:rsidP="00227B62">
            <w:r>
              <w:t>Meaning</w:t>
            </w:r>
          </w:p>
        </w:tc>
      </w:tr>
      <w:tr w:rsidR="005A2D3F" w14:paraId="1FA52613" w14:textId="77777777" w:rsidTr="00227B62">
        <w:tc>
          <w:tcPr>
            <w:tcW w:w="3369" w:type="dxa"/>
          </w:tcPr>
          <w:p w14:paraId="26C90335" w14:textId="77777777" w:rsidR="005A2D3F" w:rsidRDefault="005A2D3F" w:rsidP="00227B62">
            <w:r>
              <w:t>1</w:t>
            </w:r>
          </w:p>
        </w:tc>
        <w:tc>
          <w:tcPr>
            <w:tcW w:w="5271" w:type="dxa"/>
          </w:tcPr>
          <w:p w14:paraId="088CE11F" w14:textId="77777777" w:rsidR="005A2D3F" w:rsidRDefault="005A2D3F" w:rsidP="00227B62">
            <w:r>
              <w:t>Yes</w:t>
            </w:r>
          </w:p>
        </w:tc>
      </w:tr>
      <w:tr w:rsidR="005A2D3F" w14:paraId="03259C80" w14:textId="77777777" w:rsidTr="00227B62">
        <w:tc>
          <w:tcPr>
            <w:tcW w:w="3369" w:type="dxa"/>
          </w:tcPr>
          <w:p w14:paraId="1DB26924" w14:textId="77777777" w:rsidR="005A2D3F" w:rsidRDefault="005A2D3F" w:rsidP="00227B62">
            <w:r>
              <w:t>2</w:t>
            </w:r>
          </w:p>
        </w:tc>
        <w:tc>
          <w:tcPr>
            <w:tcW w:w="5271" w:type="dxa"/>
          </w:tcPr>
          <w:p w14:paraId="6078536E" w14:textId="77777777" w:rsidR="005A2D3F" w:rsidRDefault="005A2D3F" w:rsidP="00227B62">
            <w:r>
              <w:t>No</w:t>
            </w:r>
          </w:p>
        </w:tc>
      </w:tr>
      <w:tr w:rsidR="005A2D3F" w14:paraId="1B787061" w14:textId="77777777" w:rsidTr="00227B62">
        <w:tc>
          <w:tcPr>
            <w:tcW w:w="3369" w:type="dxa"/>
          </w:tcPr>
          <w:p w14:paraId="54F17F70" w14:textId="77777777" w:rsidR="005A2D3F" w:rsidRDefault="005A2D3F" w:rsidP="00227B62">
            <w:r>
              <w:t>7</w:t>
            </w:r>
          </w:p>
        </w:tc>
        <w:tc>
          <w:tcPr>
            <w:tcW w:w="5271" w:type="dxa"/>
          </w:tcPr>
          <w:p w14:paraId="4FB2DA95" w14:textId="77777777" w:rsidR="005A2D3F" w:rsidRDefault="005A2D3F" w:rsidP="00227B62">
            <w:r w:rsidRPr="00BF69AA">
              <w:rPr>
                <w:lang w:val="en-CA"/>
              </w:rPr>
              <w:t>Don’t know</w:t>
            </w:r>
          </w:p>
        </w:tc>
      </w:tr>
      <w:tr w:rsidR="005A2D3F" w14:paraId="763177D9" w14:textId="77777777" w:rsidTr="00227B62">
        <w:tc>
          <w:tcPr>
            <w:tcW w:w="3369" w:type="dxa"/>
          </w:tcPr>
          <w:p w14:paraId="767C0271" w14:textId="77777777" w:rsidR="005A2D3F" w:rsidRDefault="005A2D3F" w:rsidP="00227B62">
            <w:r>
              <w:t>8</w:t>
            </w:r>
          </w:p>
        </w:tc>
        <w:tc>
          <w:tcPr>
            <w:tcW w:w="5271" w:type="dxa"/>
          </w:tcPr>
          <w:p w14:paraId="0E7694A7" w14:textId="77777777" w:rsidR="005A2D3F" w:rsidRDefault="005A2D3F" w:rsidP="00227B62">
            <w:r w:rsidRPr="00BF69AA">
              <w:rPr>
                <w:lang w:val="en-CA"/>
              </w:rPr>
              <w:t>Refusal</w:t>
            </w:r>
          </w:p>
        </w:tc>
      </w:tr>
    </w:tbl>
    <w:p w14:paraId="2F50CC29" w14:textId="77777777" w:rsidR="005A2D3F" w:rsidRPr="005A2D3F" w:rsidRDefault="005A2D3F" w:rsidP="005A2D3F"/>
    <w:p w14:paraId="2FC7A7CF" w14:textId="30A6660A" w:rsidR="009A3046" w:rsidRDefault="00000000">
      <w:pPr>
        <w:pStyle w:val="Heading2"/>
        <w:rPr>
          <w:lang w:val="en-CA"/>
        </w:rPr>
      </w:pPr>
      <w:proofErr w:type="spellStart"/>
      <w:r>
        <w:t>Mood_</w:t>
      </w:r>
      <w:proofErr w:type="gramStart"/>
      <w:r>
        <w:t>disorder</w:t>
      </w:r>
      <w:proofErr w:type="spellEnd"/>
      <w:r w:rsidR="00E9760F">
        <w:t xml:space="preserve"> :</w:t>
      </w:r>
      <w:proofErr w:type="gramEnd"/>
      <w:r w:rsidR="00E9760F">
        <w:t xml:space="preserve"> </w:t>
      </w:r>
      <w:r w:rsidR="00E9760F" w:rsidRPr="00E9760F">
        <w:rPr>
          <w:lang w:val="en-CA"/>
        </w:rPr>
        <w:t xml:space="preserve">Has </w:t>
      </w:r>
      <w:proofErr w:type="gramStart"/>
      <w:r w:rsidR="00E9760F" w:rsidRPr="00E9760F">
        <w:rPr>
          <w:lang w:val="en-CA"/>
        </w:rPr>
        <w:t>a mood</w:t>
      </w:r>
      <w:proofErr w:type="gramEnd"/>
      <w:r w:rsidR="00E9760F" w:rsidRPr="00E9760F">
        <w:rPr>
          <w:lang w:val="en-CA"/>
        </w:rPr>
        <w:t xml:space="preserve"> disorder (depression, bipolar, mania, dysthymia)</w:t>
      </w:r>
    </w:p>
    <w:p w14:paraId="1819100B" w14:textId="28291CB1" w:rsidR="00F15913" w:rsidRPr="00F15913" w:rsidRDefault="00F15913" w:rsidP="00F15913">
      <w:pPr>
        <w:rPr>
          <w:lang w:val="en-CA"/>
        </w:rPr>
      </w:pPr>
      <w:r>
        <w:rPr>
          <w:lang w:val="en-CA"/>
        </w:rPr>
        <w:t>Question:</w:t>
      </w:r>
      <w:r w:rsidRPr="00F15913">
        <w:rPr>
          <w:rFonts w:ascii="NimbusSanL-Regu" w:hAnsi="NimbusSanL-Regu" w:cs="NimbusSanL-Regu"/>
          <w:sz w:val="18"/>
          <w:szCs w:val="18"/>
          <w:lang w:val="en-CA"/>
        </w:rPr>
        <w:t xml:space="preserve"> </w:t>
      </w:r>
      <w:r w:rsidRPr="00F15913">
        <w:rPr>
          <w:lang w:val="en-CA"/>
        </w:rPr>
        <w:t>Do you have a mood disorder such as depression, bipolar disorder, mania or dysthymia?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5A2D3F" w14:paraId="0901959A" w14:textId="77777777" w:rsidTr="00227B62">
        <w:tc>
          <w:tcPr>
            <w:tcW w:w="3369" w:type="dxa"/>
          </w:tcPr>
          <w:p w14:paraId="6F2C0907" w14:textId="77777777" w:rsidR="005A2D3F" w:rsidRDefault="005A2D3F" w:rsidP="00227B62">
            <w:r>
              <w:t>Code</w:t>
            </w:r>
          </w:p>
        </w:tc>
        <w:tc>
          <w:tcPr>
            <w:tcW w:w="5271" w:type="dxa"/>
          </w:tcPr>
          <w:p w14:paraId="076356B2" w14:textId="77777777" w:rsidR="005A2D3F" w:rsidRDefault="005A2D3F" w:rsidP="00227B62">
            <w:r>
              <w:t>Meaning</w:t>
            </w:r>
          </w:p>
        </w:tc>
      </w:tr>
      <w:tr w:rsidR="005A2D3F" w14:paraId="5671BB30" w14:textId="77777777" w:rsidTr="00227B62">
        <w:tc>
          <w:tcPr>
            <w:tcW w:w="3369" w:type="dxa"/>
          </w:tcPr>
          <w:p w14:paraId="1CD4EB7F" w14:textId="77777777" w:rsidR="005A2D3F" w:rsidRDefault="005A2D3F" w:rsidP="00227B62">
            <w:r>
              <w:t>1</w:t>
            </w:r>
          </w:p>
        </w:tc>
        <w:tc>
          <w:tcPr>
            <w:tcW w:w="5271" w:type="dxa"/>
          </w:tcPr>
          <w:p w14:paraId="2F5B239B" w14:textId="77777777" w:rsidR="005A2D3F" w:rsidRDefault="005A2D3F" w:rsidP="00227B62">
            <w:r>
              <w:t>Yes</w:t>
            </w:r>
          </w:p>
        </w:tc>
      </w:tr>
      <w:tr w:rsidR="005A2D3F" w14:paraId="66EF2827" w14:textId="77777777" w:rsidTr="00227B62">
        <w:tc>
          <w:tcPr>
            <w:tcW w:w="3369" w:type="dxa"/>
          </w:tcPr>
          <w:p w14:paraId="6426FE05" w14:textId="77777777" w:rsidR="005A2D3F" w:rsidRDefault="005A2D3F" w:rsidP="00227B62">
            <w:r>
              <w:t>2</w:t>
            </w:r>
          </w:p>
        </w:tc>
        <w:tc>
          <w:tcPr>
            <w:tcW w:w="5271" w:type="dxa"/>
          </w:tcPr>
          <w:p w14:paraId="46EC0100" w14:textId="77777777" w:rsidR="005A2D3F" w:rsidRDefault="005A2D3F" w:rsidP="00227B62">
            <w:r>
              <w:t>No</w:t>
            </w:r>
          </w:p>
        </w:tc>
      </w:tr>
      <w:tr w:rsidR="005A2D3F" w14:paraId="7C78DE21" w14:textId="77777777" w:rsidTr="00227B62">
        <w:tc>
          <w:tcPr>
            <w:tcW w:w="3369" w:type="dxa"/>
          </w:tcPr>
          <w:p w14:paraId="7FE4411F" w14:textId="77777777" w:rsidR="005A2D3F" w:rsidRDefault="005A2D3F" w:rsidP="00227B62">
            <w:r>
              <w:t>7</w:t>
            </w:r>
          </w:p>
        </w:tc>
        <w:tc>
          <w:tcPr>
            <w:tcW w:w="5271" w:type="dxa"/>
          </w:tcPr>
          <w:p w14:paraId="72A3441C" w14:textId="77777777" w:rsidR="005A2D3F" w:rsidRDefault="005A2D3F" w:rsidP="00227B62">
            <w:r w:rsidRPr="00BF69AA">
              <w:rPr>
                <w:lang w:val="en-CA"/>
              </w:rPr>
              <w:t>Don’t know</w:t>
            </w:r>
          </w:p>
        </w:tc>
      </w:tr>
      <w:tr w:rsidR="005A2D3F" w14:paraId="1D238EEF" w14:textId="77777777" w:rsidTr="00227B62">
        <w:tc>
          <w:tcPr>
            <w:tcW w:w="3369" w:type="dxa"/>
          </w:tcPr>
          <w:p w14:paraId="43EE90D9" w14:textId="77777777" w:rsidR="005A2D3F" w:rsidRDefault="005A2D3F" w:rsidP="00227B62">
            <w:r>
              <w:t>8</w:t>
            </w:r>
          </w:p>
        </w:tc>
        <w:tc>
          <w:tcPr>
            <w:tcW w:w="5271" w:type="dxa"/>
          </w:tcPr>
          <w:p w14:paraId="3237AE39" w14:textId="77777777" w:rsidR="005A2D3F" w:rsidRDefault="005A2D3F" w:rsidP="00227B62">
            <w:r w:rsidRPr="00BF69AA">
              <w:rPr>
                <w:lang w:val="en-CA"/>
              </w:rPr>
              <w:t>Refusal</w:t>
            </w:r>
          </w:p>
        </w:tc>
      </w:tr>
    </w:tbl>
    <w:p w14:paraId="54522A42" w14:textId="77777777" w:rsidR="005A2D3F" w:rsidRPr="005A2D3F" w:rsidRDefault="005A2D3F" w:rsidP="005A2D3F"/>
    <w:p w14:paraId="5D781A8B" w14:textId="424A9A5A" w:rsidR="009A3046" w:rsidRDefault="00000000">
      <w:pPr>
        <w:pStyle w:val="Heading2"/>
        <w:rPr>
          <w:lang w:val="en-CA"/>
        </w:rPr>
      </w:pPr>
      <w:proofErr w:type="spellStart"/>
      <w:r>
        <w:lastRenderedPageBreak/>
        <w:t>Anxiety_</w:t>
      </w:r>
      <w:proofErr w:type="gramStart"/>
      <w:r>
        <w:t>disorder</w:t>
      </w:r>
      <w:proofErr w:type="spellEnd"/>
      <w:r w:rsidR="005A2D3F">
        <w:t xml:space="preserve"> :</w:t>
      </w:r>
      <w:proofErr w:type="gramEnd"/>
      <w:r w:rsidR="005A2D3F">
        <w:t xml:space="preserve"> </w:t>
      </w:r>
      <w:r w:rsidR="005A2D3F" w:rsidRPr="005A2D3F">
        <w:rPr>
          <w:lang w:val="en-CA"/>
        </w:rPr>
        <w:t>Has an anxiety disorder (phobia, OCD, panic)</w:t>
      </w:r>
    </w:p>
    <w:p w14:paraId="093836B1" w14:textId="70D428D9" w:rsidR="00802F18" w:rsidRPr="00802F18" w:rsidRDefault="00802F18" w:rsidP="00802F18">
      <w:pPr>
        <w:rPr>
          <w:lang w:val="en-CA"/>
        </w:rPr>
      </w:pPr>
      <w:r>
        <w:rPr>
          <w:lang w:val="en-CA"/>
        </w:rPr>
        <w:t>Question:</w:t>
      </w:r>
      <w:r w:rsidRPr="00802F18">
        <w:rPr>
          <w:rFonts w:ascii="NimbusSanL-Regu" w:hAnsi="NimbusSanL-Regu" w:cs="NimbusSanL-Regu"/>
          <w:sz w:val="18"/>
          <w:szCs w:val="18"/>
          <w:lang w:val="en-CA"/>
        </w:rPr>
        <w:t xml:space="preserve"> </w:t>
      </w:r>
      <w:r w:rsidRPr="00802F18">
        <w:rPr>
          <w:lang w:val="en-CA"/>
        </w:rPr>
        <w:t>Do you have an anxiety disorder such as a phobia, obsessive-compulsive disorder or a</w:t>
      </w:r>
      <w:r>
        <w:rPr>
          <w:lang w:val="en-CA"/>
        </w:rPr>
        <w:t xml:space="preserve"> </w:t>
      </w:r>
      <w:r w:rsidRPr="00802F18">
        <w:rPr>
          <w:lang w:val="en-CA"/>
        </w:rPr>
        <w:t>panic disorder?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5A2D3F" w14:paraId="3521CF99" w14:textId="77777777" w:rsidTr="00227B62">
        <w:tc>
          <w:tcPr>
            <w:tcW w:w="3369" w:type="dxa"/>
          </w:tcPr>
          <w:p w14:paraId="4AA59FC2" w14:textId="77777777" w:rsidR="005A2D3F" w:rsidRDefault="005A2D3F" w:rsidP="00227B62">
            <w:r>
              <w:t>Code</w:t>
            </w:r>
          </w:p>
        </w:tc>
        <w:tc>
          <w:tcPr>
            <w:tcW w:w="5271" w:type="dxa"/>
          </w:tcPr>
          <w:p w14:paraId="4EEEAAF8" w14:textId="77777777" w:rsidR="005A2D3F" w:rsidRDefault="005A2D3F" w:rsidP="00227B62">
            <w:r>
              <w:t>Meaning</w:t>
            </w:r>
          </w:p>
        </w:tc>
      </w:tr>
      <w:tr w:rsidR="005A2D3F" w14:paraId="43EA3B93" w14:textId="77777777" w:rsidTr="00227B62">
        <w:tc>
          <w:tcPr>
            <w:tcW w:w="3369" w:type="dxa"/>
          </w:tcPr>
          <w:p w14:paraId="6D2602D0" w14:textId="77777777" w:rsidR="005A2D3F" w:rsidRDefault="005A2D3F" w:rsidP="00227B62">
            <w:r>
              <w:t>1</w:t>
            </w:r>
          </w:p>
        </w:tc>
        <w:tc>
          <w:tcPr>
            <w:tcW w:w="5271" w:type="dxa"/>
          </w:tcPr>
          <w:p w14:paraId="6646C46B" w14:textId="77777777" w:rsidR="005A2D3F" w:rsidRDefault="005A2D3F" w:rsidP="00227B62">
            <w:r>
              <w:t>Yes</w:t>
            </w:r>
          </w:p>
        </w:tc>
      </w:tr>
      <w:tr w:rsidR="005A2D3F" w14:paraId="222A00EB" w14:textId="77777777" w:rsidTr="00227B62">
        <w:tc>
          <w:tcPr>
            <w:tcW w:w="3369" w:type="dxa"/>
          </w:tcPr>
          <w:p w14:paraId="0BFC562A" w14:textId="77777777" w:rsidR="005A2D3F" w:rsidRDefault="005A2D3F" w:rsidP="00227B62">
            <w:r>
              <w:t>2</w:t>
            </w:r>
          </w:p>
        </w:tc>
        <w:tc>
          <w:tcPr>
            <w:tcW w:w="5271" w:type="dxa"/>
          </w:tcPr>
          <w:p w14:paraId="6A8241FA" w14:textId="77777777" w:rsidR="005A2D3F" w:rsidRDefault="005A2D3F" w:rsidP="00227B62">
            <w:r>
              <w:t>No</w:t>
            </w:r>
          </w:p>
        </w:tc>
      </w:tr>
      <w:tr w:rsidR="005A2D3F" w14:paraId="60926C03" w14:textId="77777777" w:rsidTr="00227B62">
        <w:tc>
          <w:tcPr>
            <w:tcW w:w="3369" w:type="dxa"/>
          </w:tcPr>
          <w:p w14:paraId="4071FCD4" w14:textId="77777777" w:rsidR="005A2D3F" w:rsidRDefault="005A2D3F" w:rsidP="00227B62">
            <w:r>
              <w:t>7</w:t>
            </w:r>
          </w:p>
        </w:tc>
        <w:tc>
          <w:tcPr>
            <w:tcW w:w="5271" w:type="dxa"/>
          </w:tcPr>
          <w:p w14:paraId="6FFD3977" w14:textId="77777777" w:rsidR="005A2D3F" w:rsidRDefault="005A2D3F" w:rsidP="00227B62">
            <w:r w:rsidRPr="00BF69AA">
              <w:rPr>
                <w:lang w:val="en-CA"/>
              </w:rPr>
              <w:t>Don’t know</w:t>
            </w:r>
          </w:p>
        </w:tc>
      </w:tr>
      <w:tr w:rsidR="005A2D3F" w14:paraId="35ECDF56" w14:textId="77777777" w:rsidTr="00227B62">
        <w:tc>
          <w:tcPr>
            <w:tcW w:w="3369" w:type="dxa"/>
          </w:tcPr>
          <w:p w14:paraId="6C468A93" w14:textId="77777777" w:rsidR="005A2D3F" w:rsidRDefault="005A2D3F" w:rsidP="00227B62">
            <w:r>
              <w:t>8</w:t>
            </w:r>
          </w:p>
        </w:tc>
        <w:tc>
          <w:tcPr>
            <w:tcW w:w="5271" w:type="dxa"/>
          </w:tcPr>
          <w:p w14:paraId="693F2149" w14:textId="77777777" w:rsidR="005A2D3F" w:rsidRDefault="005A2D3F" w:rsidP="00227B62">
            <w:r w:rsidRPr="00BF69AA">
              <w:rPr>
                <w:lang w:val="en-CA"/>
              </w:rPr>
              <w:t>Refusal</w:t>
            </w:r>
          </w:p>
        </w:tc>
      </w:tr>
    </w:tbl>
    <w:p w14:paraId="68333B8C" w14:textId="77777777" w:rsidR="005A2D3F" w:rsidRPr="005A2D3F" w:rsidRDefault="005A2D3F" w:rsidP="005A2D3F"/>
    <w:p w14:paraId="66E699AE" w14:textId="2E415D18" w:rsidR="009A3046" w:rsidRDefault="00000000">
      <w:pPr>
        <w:pStyle w:val="Heading2"/>
      </w:pPr>
      <w:proofErr w:type="spellStart"/>
      <w:r>
        <w:t>Respiratory_chronic_con</w:t>
      </w:r>
      <w:proofErr w:type="spellEnd"/>
      <w:r w:rsidR="00E03EEB">
        <w:t xml:space="preserve">: </w:t>
      </w:r>
      <w:r w:rsidR="00E03EEB" w:rsidRPr="00E03EEB">
        <w:rPr>
          <w:lang w:val="en-CA"/>
        </w:rPr>
        <w:t>Has respiratory chronic condition (asthma or COPD)</w:t>
      </w:r>
    </w:p>
    <w:p w14:paraId="64166EEC" w14:textId="595F4EBF" w:rsidR="00E03EEB" w:rsidRPr="00E03EEB" w:rsidRDefault="00E03EEB" w:rsidP="00E03EEB">
      <w:r>
        <w:t>No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A3046" w14:paraId="7DF8AE41" w14:textId="77777777" w:rsidTr="00E03EEB">
        <w:tc>
          <w:tcPr>
            <w:tcW w:w="3369" w:type="dxa"/>
          </w:tcPr>
          <w:p w14:paraId="37A28E44" w14:textId="77777777" w:rsidR="009A3046" w:rsidRDefault="00000000">
            <w:r>
              <w:t>Code</w:t>
            </w:r>
          </w:p>
        </w:tc>
        <w:tc>
          <w:tcPr>
            <w:tcW w:w="5271" w:type="dxa"/>
          </w:tcPr>
          <w:p w14:paraId="72388950" w14:textId="77777777" w:rsidR="009A3046" w:rsidRDefault="00000000">
            <w:r>
              <w:t>Meaning</w:t>
            </w:r>
          </w:p>
        </w:tc>
      </w:tr>
      <w:tr w:rsidR="009A3046" w14:paraId="014560AA" w14:textId="77777777" w:rsidTr="00E03EEB">
        <w:tc>
          <w:tcPr>
            <w:tcW w:w="3369" w:type="dxa"/>
          </w:tcPr>
          <w:p w14:paraId="4841FEE8" w14:textId="77777777" w:rsidR="009A3046" w:rsidRDefault="00000000">
            <w:r>
              <w:t>1</w:t>
            </w:r>
          </w:p>
        </w:tc>
        <w:tc>
          <w:tcPr>
            <w:tcW w:w="5271" w:type="dxa"/>
          </w:tcPr>
          <w:p w14:paraId="26DCD789" w14:textId="77777777" w:rsidR="009A3046" w:rsidRDefault="00000000">
            <w:r>
              <w:t>Yes</w:t>
            </w:r>
          </w:p>
        </w:tc>
      </w:tr>
      <w:tr w:rsidR="009A3046" w14:paraId="5C45BA7A" w14:textId="77777777" w:rsidTr="00E03EEB">
        <w:tc>
          <w:tcPr>
            <w:tcW w:w="3369" w:type="dxa"/>
          </w:tcPr>
          <w:p w14:paraId="5D9A0E95" w14:textId="77777777" w:rsidR="009A3046" w:rsidRDefault="00000000">
            <w:r>
              <w:t>2</w:t>
            </w:r>
          </w:p>
        </w:tc>
        <w:tc>
          <w:tcPr>
            <w:tcW w:w="5271" w:type="dxa"/>
          </w:tcPr>
          <w:p w14:paraId="7A2E4624" w14:textId="77777777" w:rsidR="009A3046" w:rsidRDefault="00000000">
            <w:r>
              <w:t>No</w:t>
            </w:r>
          </w:p>
        </w:tc>
      </w:tr>
      <w:tr w:rsidR="009A3046" w14:paraId="7146E90A" w14:textId="77777777" w:rsidTr="00E03EEB">
        <w:tc>
          <w:tcPr>
            <w:tcW w:w="3369" w:type="dxa"/>
          </w:tcPr>
          <w:p w14:paraId="7A0FCDA2" w14:textId="77777777" w:rsidR="009A3046" w:rsidRDefault="00000000">
            <w:r>
              <w:t>9</w:t>
            </w:r>
          </w:p>
        </w:tc>
        <w:tc>
          <w:tcPr>
            <w:tcW w:w="5271" w:type="dxa"/>
          </w:tcPr>
          <w:p w14:paraId="4B50AE98" w14:textId="77777777" w:rsidR="009A3046" w:rsidRDefault="00000000">
            <w:r>
              <w:t>Not stated</w:t>
            </w:r>
          </w:p>
        </w:tc>
      </w:tr>
    </w:tbl>
    <w:p w14:paraId="48670D15" w14:textId="29225A9B" w:rsidR="009A3046" w:rsidRDefault="00000000">
      <w:pPr>
        <w:pStyle w:val="Heading2"/>
      </w:pPr>
      <w:proofErr w:type="spellStart"/>
      <w:r>
        <w:t>Musculoskeletal_con</w:t>
      </w:r>
      <w:proofErr w:type="spellEnd"/>
      <w:r w:rsidR="00E03EEB">
        <w:t xml:space="preserve">: </w:t>
      </w:r>
      <w:r w:rsidR="00E03EEB" w:rsidRPr="00E03EEB">
        <w:rPr>
          <w:lang w:val="en-CA"/>
        </w:rPr>
        <w:t>Musculoskeletal condition (Arthritis, fibromyalgia, osteoporosis)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A3046" w14:paraId="0067A74A" w14:textId="77777777" w:rsidTr="00E03EEB">
        <w:tc>
          <w:tcPr>
            <w:tcW w:w="3369" w:type="dxa"/>
          </w:tcPr>
          <w:p w14:paraId="346DC090" w14:textId="77777777" w:rsidR="009A3046" w:rsidRDefault="00000000">
            <w:r>
              <w:t>Code</w:t>
            </w:r>
          </w:p>
        </w:tc>
        <w:tc>
          <w:tcPr>
            <w:tcW w:w="5271" w:type="dxa"/>
          </w:tcPr>
          <w:p w14:paraId="7181174C" w14:textId="77777777" w:rsidR="009A3046" w:rsidRDefault="00000000">
            <w:r>
              <w:t>Meaning</w:t>
            </w:r>
          </w:p>
        </w:tc>
      </w:tr>
      <w:tr w:rsidR="009A3046" w14:paraId="4D628E45" w14:textId="77777777" w:rsidTr="00E03EEB">
        <w:tc>
          <w:tcPr>
            <w:tcW w:w="3369" w:type="dxa"/>
          </w:tcPr>
          <w:p w14:paraId="23896BEB" w14:textId="77777777" w:rsidR="009A3046" w:rsidRDefault="00000000">
            <w:r>
              <w:t>1</w:t>
            </w:r>
          </w:p>
        </w:tc>
        <w:tc>
          <w:tcPr>
            <w:tcW w:w="5271" w:type="dxa"/>
          </w:tcPr>
          <w:p w14:paraId="69FDEC63" w14:textId="77777777" w:rsidR="009A3046" w:rsidRDefault="00000000">
            <w:r>
              <w:t>Yes</w:t>
            </w:r>
          </w:p>
        </w:tc>
      </w:tr>
      <w:tr w:rsidR="009A3046" w14:paraId="2D3C63E6" w14:textId="77777777" w:rsidTr="00E03EEB">
        <w:tc>
          <w:tcPr>
            <w:tcW w:w="3369" w:type="dxa"/>
          </w:tcPr>
          <w:p w14:paraId="58F8D404" w14:textId="77777777" w:rsidR="009A3046" w:rsidRDefault="00000000">
            <w:r>
              <w:t>2</w:t>
            </w:r>
          </w:p>
        </w:tc>
        <w:tc>
          <w:tcPr>
            <w:tcW w:w="5271" w:type="dxa"/>
          </w:tcPr>
          <w:p w14:paraId="5CEA8D52" w14:textId="77777777" w:rsidR="009A3046" w:rsidRDefault="00000000">
            <w:r>
              <w:t>No</w:t>
            </w:r>
          </w:p>
        </w:tc>
      </w:tr>
      <w:tr w:rsidR="00E03EEB" w14:paraId="5FA625FC" w14:textId="77777777" w:rsidTr="00E03EEB">
        <w:tc>
          <w:tcPr>
            <w:tcW w:w="3369" w:type="dxa"/>
          </w:tcPr>
          <w:p w14:paraId="4263BF65" w14:textId="040C161C" w:rsidR="00E03EEB" w:rsidRDefault="00E03EEB">
            <w:r>
              <w:t>6</w:t>
            </w:r>
          </w:p>
        </w:tc>
        <w:tc>
          <w:tcPr>
            <w:tcW w:w="5271" w:type="dxa"/>
          </w:tcPr>
          <w:p w14:paraId="07B25651" w14:textId="4633B6BD" w:rsidR="00E03EEB" w:rsidRDefault="00E03EEB">
            <w:r>
              <w:t>Valid Skip</w:t>
            </w:r>
          </w:p>
        </w:tc>
      </w:tr>
      <w:tr w:rsidR="009A3046" w14:paraId="0556366B" w14:textId="77777777" w:rsidTr="00E03EEB">
        <w:tc>
          <w:tcPr>
            <w:tcW w:w="3369" w:type="dxa"/>
          </w:tcPr>
          <w:p w14:paraId="00D1319F" w14:textId="77777777" w:rsidR="009A3046" w:rsidRDefault="00000000">
            <w:r>
              <w:t>9</w:t>
            </w:r>
          </w:p>
        </w:tc>
        <w:tc>
          <w:tcPr>
            <w:tcW w:w="5271" w:type="dxa"/>
          </w:tcPr>
          <w:p w14:paraId="746943AD" w14:textId="77777777" w:rsidR="009A3046" w:rsidRDefault="00000000">
            <w:r>
              <w:t>Not stated</w:t>
            </w:r>
          </w:p>
        </w:tc>
      </w:tr>
    </w:tbl>
    <w:p w14:paraId="57725B8B" w14:textId="4D69CA86" w:rsidR="009A3046" w:rsidRDefault="00000000">
      <w:pPr>
        <w:pStyle w:val="Heading2"/>
      </w:pPr>
      <w:proofErr w:type="spellStart"/>
      <w:r>
        <w:t>Cardiovascular_con</w:t>
      </w:r>
      <w:proofErr w:type="spellEnd"/>
      <w:r w:rsidR="00E03EEB">
        <w:t xml:space="preserve">: </w:t>
      </w:r>
      <w:r w:rsidR="00E03EEB" w:rsidRPr="00E03EEB">
        <w:rPr>
          <w:lang w:val="en-CA"/>
        </w:rPr>
        <w:t>Cardiovascular condition (</w:t>
      </w:r>
      <w:proofErr w:type="gramStart"/>
      <w:r w:rsidR="00E03EEB" w:rsidRPr="00E03EEB">
        <w:rPr>
          <w:lang w:val="en-CA"/>
        </w:rPr>
        <w:t>Heart disease</w:t>
      </w:r>
      <w:proofErr w:type="gramEnd"/>
      <w:r w:rsidR="00E03EEB" w:rsidRPr="00E03EEB">
        <w:rPr>
          <w:lang w:val="en-CA"/>
        </w:rPr>
        <w:t xml:space="preserve"> or stroke)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A3046" w14:paraId="3A1E8A95" w14:textId="77777777" w:rsidTr="00E03EEB">
        <w:tc>
          <w:tcPr>
            <w:tcW w:w="3369" w:type="dxa"/>
          </w:tcPr>
          <w:p w14:paraId="592ED7EF" w14:textId="77777777" w:rsidR="009A3046" w:rsidRDefault="00000000">
            <w:r>
              <w:t>Code</w:t>
            </w:r>
          </w:p>
        </w:tc>
        <w:tc>
          <w:tcPr>
            <w:tcW w:w="5271" w:type="dxa"/>
          </w:tcPr>
          <w:p w14:paraId="751ED000" w14:textId="77777777" w:rsidR="009A3046" w:rsidRDefault="00000000">
            <w:r>
              <w:t>Meaning</w:t>
            </w:r>
          </w:p>
        </w:tc>
      </w:tr>
      <w:tr w:rsidR="009A3046" w14:paraId="2CEF2D69" w14:textId="77777777" w:rsidTr="00E03EEB">
        <w:tc>
          <w:tcPr>
            <w:tcW w:w="3369" w:type="dxa"/>
          </w:tcPr>
          <w:p w14:paraId="40B75643" w14:textId="77777777" w:rsidR="009A3046" w:rsidRDefault="00000000">
            <w:r>
              <w:t>1</w:t>
            </w:r>
          </w:p>
        </w:tc>
        <w:tc>
          <w:tcPr>
            <w:tcW w:w="5271" w:type="dxa"/>
          </w:tcPr>
          <w:p w14:paraId="547523E7" w14:textId="77777777" w:rsidR="009A3046" w:rsidRDefault="00000000">
            <w:r>
              <w:t>Yes</w:t>
            </w:r>
          </w:p>
        </w:tc>
      </w:tr>
      <w:tr w:rsidR="009A3046" w14:paraId="79E911D0" w14:textId="77777777" w:rsidTr="00E03EEB">
        <w:tc>
          <w:tcPr>
            <w:tcW w:w="3369" w:type="dxa"/>
          </w:tcPr>
          <w:p w14:paraId="6EADDC79" w14:textId="77777777" w:rsidR="009A3046" w:rsidRDefault="00000000">
            <w:r>
              <w:t>2</w:t>
            </w:r>
          </w:p>
        </w:tc>
        <w:tc>
          <w:tcPr>
            <w:tcW w:w="5271" w:type="dxa"/>
          </w:tcPr>
          <w:p w14:paraId="1EF00B2A" w14:textId="77777777" w:rsidR="009A3046" w:rsidRDefault="00000000">
            <w:r>
              <w:t>No</w:t>
            </w:r>
          </w:p>
        </w:tc>
      </w:tr>
      <w:tr w:rsidR="009A3046" w14:paraId="23D2C66F" w14:textId="77777777" w:rsidTr="00E03EEB">
        <w:tc>
          <w:tcPr>
            <w:tcW w:w="3369" w:type="dxa"/>
          </w:tcPr>
          <w:p w14:paraId="7D5D444E" w14:textId="77777777" w:rsidR="009A3046" w:rsidRDefault="00000000">
            <w:r>
              <w:t>9</w:t>
            </w:r>
          </w:p>
        </w:tc>
        <w:tc>
          <w:tcPr>
            <w:tcW w:w="5271" w:type="dxa"/>
          </w:tcPr>
          <w:p w14:paraId="7E126C54" w14:textId="77777777" w:rsidR="009A3046" w:rsidRDefault="00000000">
            <w:r>
              <w:t>Not stated</w:t>
            </w:r>
          </w:p>
        </w:tc>
      </w:tr>
    </w:tbl>
    <w:p w14:paraId="681343CC" w14:textId="50F3565B" w:rsidR="009A3046" w:rsidRDefault="00000000">
      <w:pPr>
        <w:pStyle w:val="Heading2"/>
        <w:rPr>
          <w:lang w:val="en-CA"/>
        </w:rPr>
      </w:pPr>
      <w:proofErr w:type="spellStart"/>
      <w:r>
        <w:t>Health_utility_indx</w:t>
      </w:r>
      <w:proofErr w:type="spellEnd"/>
      <w:r w:rsidR="00E03EEB">
        <w:t xml:space="preserve">: </w:t>
      </w:r>
      <w:r w:rsidR="00E03EEB" w:rsidRPr="00E03EEB">
        <w:rPr>
          <w:lang w:val="en-CA"/>
        </w:rPr>
        <w:t>Health utilities index - (D, G)</w:t>
      </w:r>
    </w:p>
    <w:p w14:paraId="2D853458" w14:textId="2CFD48E8" w:rsidR="00F1719C" w:rsidRPr="00F1719C" w:rsidRDefault="00F1719C" w:rsidP="00F1719C">
      <w:pPr>
        <w:rPr>
          <w:lang w:val="en-CA"/>
        </w:rPr>
      </w:pPr>
      <w:r>
        <w:rPr>
          <w:lang w:val="en-CA"/>
        </w:rPr>
        <w:t>No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A3046" w14:paraId="697CB69A" w14:textId="77777777" w:rsidTr="00E03EEB">
        <w:tc>
          <w:tcPr>
            <w:tcW w:w="3369" w:type="dxa"/>
          </w:tcPr>
          <w:p w14:paraId="461CE125" w14:textId="77777777" w:rsidR="009A3046" w:rsidRDefault="00000000">
            <w:r>
              <w:t>Code</w:t>
            </w:r>
          </w:p>
        </w:tc>
        <w:tc>
          <w:tcPr>
            <w:tcW w:w="5271" w:type="dxa"/>
          </w:tcPr>
          <w:p w14:paraId="5CF621D4" w14:textId="77777777" w:rsidR="009A3046" w:rsidRDefault="00000000">
            <w:r>
              <w:t>Meaning</w:t>
            </w:r>
          </w:p>
        </w:tc>
      </w:tr>
      <w:tr w:rsidR="009A3046" w14:paraId="124C376B" w14:textId="77777777" w:rsidTr="00E03EEB">
        <w:tc>
          <w:tcPr>
            <w:tcW w:w="3369" w:type="dxa"/>
          </w:tcPr>
          <w:p w14:paraId="7076240F" w14:textId="77777777" w:rsidR="009A3046" w:rsidRDefault="00000000">
            <w:r>
              <w:t>1</w:t>
            </w:r>
          </w:p>
        </w:tc>
        <w:tc>
          <w:tcPr>
            <w:tcW w:w="5271" w:type="dxa"/>
          </w:tcPr>
          <w:p w14:paraId="7F5245C9" w14:textId="7B767B64" w:rsidR="009A3046" w:rsidRDefault="00E03EEB" w:rsidP="00E03EEB">
            <w:r w:rsidRPr="00E03EEB">
              <w:rPr>
                <w:lang w:val="en-CA"/>
              </w:rPr>
              <w:t>HUI Score &lt; 0.8 (functional Health less</w:t>
            </w:r>
            <w:r>
              <w:rPr>
                <w:lang w:val="en-CA"/>
              </w:rPr>
              <w:t xml:space="preserve"> </w:t>
            </w:r>
            <w:r w:rsidRPr="00E03EEB">
              <w:rPr>
                <w:lang w:val="en-CA"/>
              </w:rPr>
              <w:t>than ’good to full’)</w:t>
            </w:r>
          </w:p>
        </w:tc>
      </w:tr>
      <w:tr w:rsidR="009A3046" w14:paraId="4D363212" w14:textId="77777777" w:rsidTr="00E03EEB">
        <w:tc>
          <w:tcPr>
            <w:tcW w:w="3369" w:type="dxa"/>
          </w:tcPr>
          <w:p w14:paraId="10F6C00B" w14:textId="77777777" w:rsidR="009A3046" w:rsidRDefault="00000000">
            <w:r>
              <w:t>2</w:t>
            </w:r>
          </w:p>
        </w:tc>
        <w:tc>
          <w:tcPr>
            <w:tcW w:w="5271" w:type="dxa"/>
          </w:tcPr>
          <w:p w14:paraId="65321400" w14:textId="77777777" w:rsidR="009A3046" w:rsidRDefault="00000000">
            <w:r>
              <w:t>No</w:t>
            </w:r>
          </w:p>
        </w:tc>
      </w:tr>
      <w:tr w:rsidR="009A3046" w14:paraId="463D5F8C" w14:textId="77777777" w:rsidTr="00E03EEB">
        <w:tc>
          <w:tcPr>
            <w:tcW w:w="3369" w:type="dxa"/>
          </w:tcPr>
          <w:p w14:paraId="332BAFDC" w14:textId="77777777" w:rsidR="009A3046" w:rsidRDefault="00000000">
            <w:r>
              <w:t>9</w:t>
            </w:r>
          </w:p>
        </w:tc>
        <w:tc>
          <w:tcPr>
            <w:tcW w:w="5271" w:type="dxa"/>
          </w:tcPr>
          <w:p w14:paraId="2E06642A" w14:textId="77777777" w:rsidR="009A3046" w:rsidRDefault="00000000">
            <w:r>
              <w:t>Not stated</w:t>
            </w:r>
          </w:p>
        </w:tc>
      </w:tr>
    </w:tbl>
    <w:p w14:paraId="3B8751DB" w14:textId="71B55D5D" w:rsidR="009A3046" w:rsidRDefault="00000000">
      <w:pPr>
        <w:pStyle w:val="Heading2"/>
        <w:rPr>
          <w:lang w:val="en-CA"/>
        </w:rPr>
      </w:pPr>
      <w:proofErr w:type="spellStart"/>
      <w:r>
        <w:t>Pain_status</w:t>
      </w:r>
      <w:proofErr w:type="spellEnd"/>
      <w:r w:rsidR="00E03EEB">
        <w:t xml:space="preserve">: </w:t>
      </w:r>
      <w:r w:rsidR="00F1719C" w:rsidRPr="00F1719C">
        <w:rPr>
          <w:lang w:val="en-CA"/>
        </w:rPr>
        <w:t xml:space="preserve">Pain health status </w:t>
      </w:r>
      <w:r w:rsidR="00F1719C">
        <w:rPr>
          <w:lang w:val="en-CA"/>
        </w:rPr>
        <w:t>–</w:t>
      </w:r>
      <w:r w:rsidR="00F1719C" w:rsidRPr="00F1719C">
        <w:rPr>
          <w:lang w:val="en-CA"/>
        </w:rPr>
        <w:t xml:space="preserve"> Grouped</w:t>
      </w:r>
    </w:p>
    <w:p w14:paraId="3C34C8FC" w14:textId="547280FC" w:rsidR="00F1719C" w:rsidRPr="00F1719C" w:rsidRDefault="00F1719C" w:rsidP="00F1719C">
      <w:pPr>
        <w:rPr>
          <w:lang w:val="en-CA"/>
        </w:rPr>
      </w:pPr>
      <w:r>
        <w:rPr>
          <w:lang w:val="en-CA"/>
        </w:rPr>
        <w:t>No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A3046" w14:paraId="679E5A47" w14:textId="77777777" w:rsidTr="00E03EEB">
        <w:tc>
          <w:tcPr>
            <w:tcW w:w="3369" w:type="dxa"/>
          </w:tcPr>
          <w:p w14:paraId="515C09C9" w14:textId="77777777" w:rsidR="009A3046" w:rsidRDefault="00000000">
            <w:r>
              <w:t>Code</w:t>
            </w:r>
          </w:p>
        </w:tc>
        <w:tc>
          <w:tcPr>
            <w:tcW w:w="5271" w:type="dxa"/>
          </w:tcPr>
          <w:p w14:paraId="52F04BF2" w14:textId="77777777" w:rsidR="009A3046" w:rsidRDefault="00000000">
            <w:r>
              <w:t>Meaning</w:t>
            </w:r>
          </w:p>
        </w:tc>
      </w:tr>
      <w:tr w:rsidR="009A3046" w14:paraId="26F87CAE" w14:textId="77777777" w:rsidTr="00E03EEB">
        <w:tc>
          <w:tcPr>
            <w:tcW w:w="3369" w:type="dxa"/>
          </w:tcPr>
          <w:p w14:paraId="40FA4E0E" w14:textId="77777777" w:rsidR="009A3046" w:rsidRDefault="00000000">
            <w:r>
              <w:t>1</w:t>
            </w:r>
          </w:p>
        </w:tc>
        <w:tc>
          <w:tcPr>
            <w:tcW w:w="5271" w:type="dxa"/>
          </w:tcPr>
          <w:p w14:paraId="5D913704" w14:textId="065AE211" w:rsidR="009A3046" w:rsidRDefault="00A23DF0">
            <w:r w:rsidRPr="00A23DF0">
              <w:rPr>
                <w:lang w:val="en-CA"/>
              </w:rPr>
              <w:t>No usual pain or discomfort</w:t>
            </w:r>
          </w:p>
        </w:tc>
      </w:tr>
      <w:tr w:rsidR="009A3046" w14:paraId="143F2200" w14:textId="77777777" w:rsidTr="00E03EEB">
        <w:tc>
          <w:tcPr>
            <w:tcW w:w="3369" w:type="dxa"/>
          </w:tcPr>
          <w:p w14:paraId="25D3EC17" w14:textId="77777777" w:rsidR="009A3046" w:rsidRDefault="00000000">
            <w:r>
              <w:lastRenderedPageBreak/>
              <w:t>2</w:t>
            </w:r>
          </w:p>
        </w:tc>
        <w:tc>
          <w:tcPr>
            <w:tcW w:w="5271" w:type="dxa"/>
          </w:tcPr>
          <w:p w14:paraId="4E14EFC4" w14:textId="1844AFEF" w:rsidR="009A3046" w:rsidRDefault="00A23DF0">
            <w:r w:rsidRPr="00A23DF0">
              <w:rPr>
                <w:lang w:val="en-CA"/>
              </w:rPr>
              <w:t>Has usual pain or discomfort</w:t>
            </w:r>
          </w:p>
        </w:tc>
      </w:tr>
      <w:tr w:rsidR="009A3046" w14:paraId="3439DB3A" w14:textId="77777777" w:rsidTr="00E03EEB">
        <w:tc>
          <w:tcPr>
            <w:tcW w:w="3369" w:type="dxa"/>
          </w:tcPr>
          <w:p w14:paraId="55080DC6" w14:textId="77777777" w:rsidR="009A3046" w:rsidRDefault="00000000">
            <w:r>
              <w:t>9</w:t>
            </w:r>
          </w:p>
        </w:tc>
        <w:tc>
          <w:tcPr>
            <w:tcW w:w="5271" w:type="dxa"/>
          </w:tcPr>
          <w:p w14:paraId="3105527A" w14:textId="77777777" w:rsidR="009A3046" w:rsidRDefault="00000000">
            <w:r>
              <w:t>Not stated</w:t>
            </w:r>
          </w:p>
        </w:tc>
      </w:tr>
    </w:tbl>
    <w:p w14:paraId="2A9C0FCC" w14:textId="05929465" w:rsidR="009A3046" w:rsidRDefault="00000000">
      <w:pPr>
        <w:pStyle w:val="Heading2"/>
        <w:rPr>
          <w:lang w:val="en-CA"/>
        </w:rPr>
      </w:pPr>
      <w:proofErr w:type="spellStart"/>
      <w:r>
        <w:t>Act_improve_health</w:t>
      </w:r>
      <w:proofErr w:type="spellEnd"/>
      <w:r w:rsidR="00FC71A7">
        <w:t xml:space="preserve">: </w:t>
      </w:r>
      <w:r w:rsidR="00F0123F" w:rsidRPr="00F0123F">
        <w:rPr>
          <w:lang w:val="en-CA"/>
        </w:rPr>
        <w:t xml:space="preserve">Did something to improve health - 12 </w:t>
      </w:r>
      <w:proofErr w:type="spellStart"/>
      <w:r w:rsidR="00F0123F" w:rsidRPr="00F0123F">
        <w:rPr>
          <w:lang w:val="en-CA"/>
        </w:rPr>
        <w:t>mo</w:t>
      </w:r>
      <w:proofErr w:type="spellEnd"/>
    </w:p>
    <w:p w14:paraId="50F92B58" w14:textId="2180ABAE" w:rsidR="00F0123F" w:rsidRDefault="00F0123F" w:rsidP="00450592">
      <w:pPr>
        <w:rPr>
          <w:lang w:val="en-CA"/>
        </w:rPr>
      </w:pPr>
      <w:r>
        <w:rPr>
          <w:lang w:val="en-CA"/>
        </w:rPr>
        <w:t xml:space="preserve">Question: </w:t>
      </w:r>
      <w:r w:rsidR="00450592" w:rsidRPr="00450592">
        <w:rPr>
          <w:lang w:val="en-CA"/>
        </w:rPr>
        <w:t>Now, some questions about changes made to improve health.</w:t>
      </w:r>
      <w:r w:rsidR="00450592">
        <w:rPr>
          <w:lang w:val="en-CA"/>
        </w:rPr>
        <w:t xml:space="preserve"> </w:t>
      </w:r>
      <w:r w:rsidR="00450592" w:rsidRPr="00450592">
        <w:rPr>
          <w:lang w:val="en-CA"/>
        </w:rPr>
        <w:t>In the past 12 months, did you do anything to improve your health? (For example, lost</w:t>
      </w:r>
      <w:r w:rsidR="00450592">
        <w:rPr>
          <w:lang w:val="en-CA"/>
        </w:rPr>
        <w:t xml:space="preserve"> </w:t>
      </w:r>
      <w:r w:rsidR="00450592" w:rsidRPr="00450592">
        <w:rPr>
          <w:lang w:val="en-CA"/>
        </w:rPr>
        <w:t>weight, quit smoking, increased exercise.)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450592" w14:paraId="0C72D387" w14:textId="77777777" w:rsidTr="006E04CD">
        <w:tc>
          <w:tcPr>
            <w:tcW w:w="3369" w:type="dxa"/>
          </w:tcPr>
          <w:p w14:paraId="1E2EF5E1" w14:textId="77777777" w:rsidR="00450592" w:rsidRDefault="00450592" w:rsidP="006E04CD">
            <w:r>
              <w:t>Code</w:t>
            </w:r>
          </w:p>
        </w:tc>
        <w:tc>
          <w:tcPr>
            <w:tcW w:w="5271" w:type="dxa"/>
          </w:tcPr>
          <w:p w14:paraId="0A9B8CBD" w14:textId="77777777" w:rsidR="00450592" w:rsidRDefault="00450592" w:rsidP="006E04CD">
            <w:r>
              <w:t>Meaning</w:t>
            </w:r>
          </w:p>
        </w:tc>
      </w:tr>
      <w:tr w:rsidR="00450592" w14:paraId="58CEE6BE" w14:textId="77777777" w:rsidTr="006E04CD">
        <w:tc>
          <w:tcPr>
            <w:tcW w:w="3369" w:type="dxa"/>
          </w:tcPr>
          <w:p w14:paraId="2C29A39B" w14:textId="77777777" w:rsidR="00450592" w:rsidRDefault="00450592" w:rsidP="006E04CD">
            <w:r>
              <w:t>1</w:t>
            </w:r>
          </w:p>
        </w:tc>
        <w:tc>
          <w:tcPr>
            <w:tcW w:w="5271" w:type="dxa"/>
          </w:tcPr>
          <w:p w14:paraId="547648AD" w14:textId="77777777" w:rsidR="00450592" w:rsidRDefault="00450592" w:rsidP="006E04CD">
            <w:r>
              <w:t>Yes</w:t>
            </w:r>
          </w:p>
        </w:tc>
      </w:tr>
      <w:tr w:rsidR="00450592" w14:paraId="5A282F8B" w14:textId="77777777" w:rsidTr="006E04CD">
        <w:tc>
          <w:tcPr>
            <w:tcW w:w="3369" w:type="dxa"/>
          </w:tcPr>
          <w:p w14:paraId="1476F552" w14:textId="77777777" w:rsidR="00450592" w:rsidRDefault="00450592" w:rsidP="006E04CD">
            <w:r>
              <w:t>2</w:t>
            </w:r>
          </w:p>
        </w:tc>
        <w:tc>
          <w:tcPr>
            <w:tcW w:w="5271" w:type="dxa"/>
          </w:tcPr>
          <w:p w14:paraId="32AE0CA7" w14:textId="77777777" w:rsidR="00450592" w:rsidRDefault="00450592" w:rsidP="006E04CD">
            <w:r>
              <w:t>No</w:t>
            </w:r>
          </w:p>
        </w:tc>
      </w:tr>
      <w:tr w:rsidR="00450592" w14:paraId="44CFC710" w14:textId="77777777" w:rsidTr="006E04CD">
        <w:tc>
          <w:tcPr>
            <w:tcW w:w="3369" w:type="dxa"/>
          </w:tcPr>
          <w:p w14:paraId="52B4CF45" w14:textId="77777777" w:rsidR="00450592" w:rsidRDefault="00450592" w:rsidP="006E04CD">
            <w:r>
              <w:t>6</w:t>
            </w:r>
          </w:p>
        </w:tc>
        <w:tc>
          <w:tcPr>
            <w:tcW w:w="5271" w:type="dxa"/>
          </w:tcPr>
          <w:p w14:paraId="7D8079DB" w14:textId="77777777" w:rsidR="00450592" w:rsidRDefault="00450592" w:rsidP="006E04CD">
            <w:r w:rsidRPr="00A25E2F">
              <w:rPr>
                <w:lang w:val="en-CA"/>
              </w:rPr>
              <w:t>Valid skip</w:t>
            </w:r>
          </w:p>
        </w:tc>
      </w:tr>
      <w:tr w:rsidR="00450592" w14:paraId="73B52042" w14:textId="77777777" w:rsidTr="006E04CD">
        <w:tc>
          <w:tcPr>
            <w:tcW w:w="3369" w:type="dxa"/>
          </w:tcPr>
          <w:p w14:paraId="72147811" w14:textId="77777777" w:rsidR="00450592" w:rsidRDefault="00450592" w:rsidP="006E04CD">
            <w:r>
              <w:t>7</w:t>
            </w:r>
          </w:p>
        </w:tc>
        <w:tc>
          <w:tcPr>
            <w:tcW w:w="5271" w:type="dxa"/>
          </w:tcPr>
          <w:p w14:paraId="164F1A6A" w14:textId="77777777" w:rsidR="00450592" w:rsidRDefault="00450592" w:rsidP="006E04CD">
            <w:r w:rsidRPr="00BF69AA">
              <w:rPr>
                <w:lang w:val="en-CA"/>
              </w:rPr>
              <w:t>Don’t know</w:t>
            </w:r>
          </w:p>
        </w:tc>
      </w:tr>
      <w:tr w:rsidR="00450592" w14:paraId="184284F6" w14:textId="77777777" w:rsidTr="006E04CD">
        <w:tc>
          <w:tcPr>
            <w:tcW w:w="3369" w:type="dxa"/>
          </w:tcPr>
          <w:p w14:paraId="06A37652" w14:textId="77777777" w:rsidR="00450592" w:rsidRDefault="00450592" w:rsidP="006E04CD">
            <w:r>
              <w:t>8</w:t>
            </w:r>
          </w:p>
        </w:tc>
        <w:tc>
          <w:tcPr>
            <w:tcW w:w="5271" w:type="dxa"/>
          </w:tcPr>
          <w:p w14:paraId="47FEE275" w14:textId="77777777" w:rsidR="00450592" w:rsidRDefault="00450592" w:rsidP="006E04CD">
            <w:r w:rsidRPr="00BF69AA">
              <w:rPr>
                <w:lang w:val="en-CA"/>
              </w:rPr>
              <w:t>Refusal</w:t>
            </w:r>
          </w:p>
        </w:tc>
      </w:tr>
    </w:tbl>
    <w:p w14:paraId="6F389475" w14:textId="6C8D9891" w:rsidR="009A3046" w:rsidRDefault="00000000">
      <w:pPr>
        <w:pStyle w:val="Heading2"/>
      </w:pPr>
      <w:proofErr w:type="spellStart"/>
      <w:r>
        <w:t>Fruit_veg_con</w:t>
      </w:r>
      <w:proofErr w:type="spellEnd"/>
      <w:r w:rsidR="004120B7">
        <w:t xml:space="preserve">: </w:t>
      </w:r>
      <w:r w:rsidR="004120B7" w:rsidRPr="004120B7">
        <w:rPr>
          <w:lang w:val="en-CA"/>
        </w:rPr>
        <w:t>Grouping of total daily consumption - fruits and vegetables - 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A3046" w14:paraId="6AE4E637" w14:textId="77777777" w:rsidTr="007E0714">
        <w:tc>
          <w:tcPr>
            <w:tcW w:w="3369" w:type="dxa"/>
          </w:tcPr>
          <w:p w14:paraId="68A42CEF" w14:textId="77777777" w:rsidR="009A3046" w:rsidRDefault="00000000">
            <w:r>
              <w:t>Code</w:t>
            </w:r>
          </w:p>
        </w:tc>
        <w:tc>
          <w:tcPr>
            <w:tcW w:w="5271" w:type="dxa"/>
          </w:tcPr>
          <w:p w14:paraId="7D5CC455" w14:textId="77777777" w:rsidR="009A3046" w:rsidRDefault="00000000">
            <w:r>
              <w:t>Meaning</w:t>
            </w:r>
          </w:p>
        </w:tc>
      </w:tr>
      <w:tr w:rsidR="009A3046" w14:paraId="77A39F42" w14:textId="77777777" w:rsidTr="007E0714">
        <w:tc>
          <w:tcPr>
            <w:tcW w:w="3369" w:type="dxa"/>
          </w:tcPr>
          <w:p w14:paraId="6A60B733" w14:textId="77777777" w:rsidR="009A3046" w:rsidRDefault="00000000">
            <w:r>
              <w:t>1</w:t>
            </w:r>
          </w:p>
        </w:tc>
        <w:tc>
          <w:tcPr>
            <w:tcW w:w="5271" w:type="dxa"/>
          </w:tcPr>
          <w:p w14:paraId="1B611D09" w14:textId="77777777" w:rsidR="009A3046" w:rsidRDefault="00000000">
            <w:r>
              <w:t>Less than 5 times/day</w:t>
            </w:r>
          </w:p>
        </w:tc>
      </w:tr>
      <w:tr w:rsidR="009A3046" w14:paraId="7CA809F3" w14:textId="77777777" w:rsidTr="007E0714">
        <w:tc>
          <w:tcPr>
            <w:tcW w:w="3369" w:type="dxa"/>
          </w:tcPr>
          <w:p w14:paraId="5B21A1A2" w14:textId="77777777" w:rsidR="009A3046" w:rsidRDefault="00000000">
            <w:r>
              <w:t>2</w:t>
            </w:r>
          </w:p>
        </w:tc>
        <w:tc>
          <w:tcPr>
            <w:tcW w:w="5271" w:type="dxa"/>
          </w:tcPr>
          <w:p w14:paraId="3442AB07" w14:textId="77777777" w:rsidR="009A3046" w:rsidRDefault="00000000">
            <w:r>
              <w:t>5-10 times/day</w:t>
            </w:r>
          </w:p>
        </w:tc>
      </w:tr>
      <w:tr w:rsidR="009A3046" w14:paraId="5AA1E2C1" w14:textId="77777777" w:rsidTr="007E0714">
        <w:tc>
          <w:tcPr>
            <w:tcW w:w="3369" w:type="dxa"/>
          </w:tcPr>
          <w:p w14:paraId="5592AA62" w14:textId="77777777" w:rsidR="009A3046" w:rsidRDefault="00000000">
            <w:r>
              <w:t>3</w:t>
            </w:r>
          </w:p>
        </w:tc>
        <w:tc>
          <w:tcPr>
            <w:tcW w:w="5271" w:type="dxa"/>
          </w:tcPr>
          <w:p w14:paraId="769F5C39" w14:textId="77777777" w:rsidR="009A3046" w:rsidRDefault="00000000">
            <w:r>
              <w:t>More than 10 times/day</w:t>
            </w:r>
          </w:p>
        </w:tc>
      </w:tr>
      <w:tr w:rsidR="009A3046" w14:paraId="77A4A363" w14:textId="77777777" w:rsidTr="007E0714">
        <w:tc>
          <w:tcPr>
            <w:tcW w:w="3369" w:type="dxa"/>
          </w:tcPr>
          <w:p w14:paraId="0F84DD42" w14:textId="77777777" w:rsidR="009A3046" w:rsidRDefault="00000000">
            <w:r>
              <w:t>6</w:t>
            </w:r>
          </w:p>
        </w:tc>
        <w:tc>
          <w:tcPr>
            <w:tcW w:w="5271" w:type="dxa"/>
          </w:tcPr>
          <w:p w14:paraId="7728E9F7" w14:textId="77777777" w:rsidR="009A3046" w:rsidRDefault="00000000">
            <w:r>
              <w:t>Valid skip</w:t>
            </w:r>
          </w:p>
        </w:tc>
      </w:tr>
      <w:tr w:rsidR="009A3046" w14:paraId="3B965B07" w14:textId="77777777" w:rsidTr="007E0714">
        <w:tc>
          <w:tcPr>
            <w:tcW w:w="3369" w:type="dxa"/>
          </w:tcPr>
          <w:p w14:paraId="021CF425" w14:textId="77777777" w:rsidR="009A3046" w:rsidRDefault="00000000">
            <w:r>
              <w:t>9</w:t>
            </w:r>
          </w:p>
        </w:tc>
        <w:tc>
          <w:tcPr>
            <w:tcW w:w="5271" w:type="dxa"/>
          </w:tcPr>
          <w:p w14:paraId="2BCEE790" w14:textId="77777777" w:rsidR="009A3046" w:rsidRDefault="00000000">
            <w:r>
              <w:t>Not stated</w:t>
            </w:r>
          </w:p>
        </w:tc>
      </w:tr>
    </w:tbl>
    <w:p w14:paraId="122EF29D" w14:textId="48539549" w:rsidR="009A3046" w:rsidRDefault="00000000">
      <w:pPr>
        <w:pStyle w:val="Heading2"/>
        <w:rPr>
          <w:lang w:val="en-CA"/>
        </w:rPr>
      </w:pPr>
      <w:r>
        <w:t>Smoked</w:t>
      </w:r>
      <w:r w:rsidR="00F47D48">
        <w:t xml:space="preserve">: </w:t>
      </w:r>
      <w:r w:rsidR="00CD14E4" w:rsidRPr="00CD14E4">
        <w:rPr>
          <w:lang w:val="en-CA"/>
        </w:rPr>
        <w:t>Num of cigarettes smoked daily (daily smoker)</w:t>
      </w:r>
    </w:p>
    <w:p w14:paraId="231F587D" w14:textId="3934C0D1" w:rsidR="00672CF3" w:rsidRPr="00672CF3" w:rsidRDefault="00672CF3" w:rsidP="00672CF3">
      <w:pPr>
        <w:rPr>
          <w:lang w:val="en-CA"/>
        </w:rPr>
      </w:pPr>
      <w:r>
        <w:rPr>
          <w:lang w:val="en-CA"/>
        </w:rPr>
        <w:t xml:space="preserve">Question: </w:t>
      </w:r>
      <w:r w:rsidRPr="00672CF3">
        <w:rPr>
          <w:lang w:val="en-CA"/>
        </w:rPr>
        <w:t>How many cigarettes do you smoke each day now?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A3046" w14:paraId="3E8AFF03" w14:textId="77777777" w:rsidTr="007E0714">
        <w:tc>
          <w:tcPr>
            <w:tcW w:w="3369" w:type="dxa"/>
          </w:tcPr>
          <w:p w14:paraId="2E1E270F" w14:textId="77777777" w:rsidR="009A3046" w:rsidRDefault="00000000">
            <w:r>
              <w:t>Code</w:t>
            </w:r>
          </w:p>
        </w:tc>
        <w:tc>
          <w:tcPr>
            <w:tcW w:w="5271" w:type="dxa"/>
          </w:tcPr>
          <w:p w14:paraId="55CD42DD" w14:textId="77777777" w:rsidR="009A3046" w:rsidRDefault="00000000">
            <w:r>
              <w:t>Meaning</w:t>
            </w:r>
          </w:p>
        </w:tc>
      </w:tr>
      <w:tr w:rsidR="009A3046" w14:paraId="63B2D92D" w14:textId="77777777" w:rsidTr="007E0714">
        <w:tc>
          <w:tcPr>
            <w:tcW w:w="3369" w:type="dxa"/>
          </w:tcPr>
          <w:p w14:paraId="7565F10D" w14:textId="512BCB33" w:rsidR="009A3046" w:rsidRDefault="00CD14E4">
            <w:r w:rsidRPr="00CD14E4">
              <w:rPr>
                <w:lang w:val="en-CA"/>
              </w:rPr>
              <w:t>001 - 080</w:t>
            </w:r>
          </w:p>
        </w:tc>
        <w:tc>
          <w:tcPr>
            <w:tcW w:w="5271" w:type="dxa"/>
          </w:tcPr>
          <w:p w14:paraId="62DD6D31" w14:textId="77777777" w:rsidR="009A3046" w:rsidRDefault="00000000">
            <w:r>
              <w:t>Number of cigarettes smoked daily</w:t>
            </w:r>
          </w:p>
        </w:tc>
      </w:tr>
      <w:tr w:rsidR="009A3046" w14:paraId="2BFC1824" w14:textId="77777777" w:rsidTr="007E0714">
        <w:tc>
          <w:tcPr>
            <w:tcW w:w="3369" w:type="dxa"/>
          </w:tcPr>
          <w:p w14:paraId="5F426E29" w14:textId="77777777" w:rsidR="009A3046" w:rsidRDefault="00000000">
            <w:r>
              <w:t>996</w:t>
            </w:r>
          </w:p>
        </w:tc>
        <w:tc>
          <w:tcPr>
            <w:tcW w:w="5271" w:type="dxa"/>
          </w:tcPr>
          <w:p w14:paraId="1288FA6E" w14:textId="77777777" w:rsidR="009A3046" w:rsidRDefault="00000000">
            <w:r>
              <w:t>Valid skip</w:t>
            </w:r>
          </w:p>
        </w:tc>
      </w:tr>
      <w:tr w:rsidR="009A3046" w14:paraId="69DBB03A" w14:textId="77777777" w:rsidTr="007E0714">
        <w:tc>
          <w:tcPr>
            <w:tcW w:w="3369" w:type="dxa"/>
          </w:tcPr>
          <w:p w14:paraId="0136F02E" w14:textId="77777777" w:rsidR="009A3046" w:rsidRDefault="00000000">
            <w:r>
              <w:t>997</w:t>
            </w:r>
          </w:p>
        </w:tc>
        <w:tc>
          <w:tcPr>
            <w:tcW w:w="5271" w:type="dxa"/>
          </w:tcPr>
          <w:p w14:paraId="33A8B2AF" w14:textId="77777777" w:rsidR="009A3046" w:rsidRDefault="00000000">
            <w:r>
              <w:t>Don't know</w:t>
            </w:r>
          </w:p>
        </w:tc>
      </w:tr>
      <w:tr w:rsidR="00CD14E4" w14:paraId="251160FB" w14:textId="77777777" w:rsidTr="007E0714">
        <w:tc>
          <w:tcPr>
            <w:tcW w:w="3369" w:type="dxa"/>
          </w:tcPr>
          <w:p w14:paraId="27157CD4" w14:textId="5EBDDF0F" w:rsidR="00CD14E4" w:rsidRDefault="00CD14E4">
            <w:r>
              <w:t>998</w:t>
            </w:r>
          </w:p>
        </w:tc>
        <w:tc>
          <w:tcPr>
            <w:tcW w:w="5271" w:type="dxa"/>
          </w:tcPr>
          <w:p w14:paraId="7E62883C" w14:textId="44D34716" w:rsidR="00CD14E4" w:rsidRDefault="00CD14E4">
            <w:r w:rsidRPr="00CD14E4">
              <w:rPr>
                <w:lang w:val="en-CA"/>
              </w:rPr>
              <w:t>Refusal</w:t>
            </w:r>
          </w:p>
        </w:tc>
      </w:tr>
      <w:tr w:rsidR="00CD14E4" w14:paraId="569BE046" w14:textId="77777777" w:rsidTr="007E0714">
        <w:tc>
          <w:tcPr>
            <w:tcW w:w="3369" w:type="dxa"/>
          </w:tcPr>
          <w:p w14:paraId="5C3B3C03" w14:textId="5F4487C6" w:rsidR="00CD14E4" w:rsidRDefault="00CD14E4">
            <w:r>
              <w:t>999</w:t>
            </w:r>
          </w:p>
        </w:tc>
        <w:tc>
          <w:tcPr>
            <w:tcW w:w="5271" w:type="dxa"/>
          </w:tcPr>
          <w:p w14:paraId="677A36F9" w14:textId="7D236CEB" w:rsidR="00CD14E4" w:rsidRDefault="00CD14E4">
            <w:r>
              <w:t>Not stated</w:t>
            </w:r>
          </w:p>
        </w:tc>
      </w:tr>
    </w:tbl>
    <w:p w14:paraId="2C047F72" w14:textId="48D4081C" w:rsidR="009A3046" w:rsidRDefault="00000000">
      <w:pPr>
        <w:pStyle w:val="Heading2"/>
        <w:rPr>
          <w:lang w:val="en-CA"/>
        </w:rPr>
      </w:pPr>
      <w:proofErr w:type="spellStart"/>
      <w:r>
        <w:t>Tobaco_use</w:t>
      </w:r>
      <w:proofErr w:type="spellEnd"/>
      <w:r w:rsidR="007E0714">
        <w:t xml:space="preserve">: </w:t>
      </w:r>
      <w:r w:rsidR="007E0714" w:rsidRPr="007E0714">
        <w:rPr>
          <w:lang w:val="en-CA"/>
        </w:rPr>
        <w:t>Used chewing tobacco / pinch / snuff - 30 d</w:t>
      </w:r>
    </w:p>
    <w:p w14:paraId="52A12067" w14:textId="70E386F3" w:rsidR="00912966" w:rsidRPr="00912966" w:rsidRDefault="00912966" w:rsidP="00912966">
      <w:pPr>
        <w:rPr>
          <w:lang w:val="en-CA"/>
        </w:rPr>
      </w:pPr>
      <w:r>
        <w:rPr>
          <w:lang w:val="en-CA"/>
        </w:rPr>
        <w:t xml:space="preserve">Question: </w:t>
      </w:r>
      <w:r w:rsidRPr="00912966">
        <w:rPr>
          <w:lang w:val="en-CA"/>
        </w:rPr>
        <w:t>Alternative tobacco product usage - 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3F23D7" w14:paraId="03421DC3" w14:textId="77777777" w:rsidTr="00227B62">
        <w:tc>
          <w:tcPr>
            <w:tcW w:w="3227" w:type="dxa"/>
          </w:tcPr>
          <w:p w14:paraId="41B10E2A" w14:textId="77777777" w:rsidR="003F23D7" w:rsidRDefault="003F23D7" w:rsidP="00227B62">
            <w:r>
              <w:t>Code</w:t>
            </w:r>
          </w:p>
        </w:tc>
        <w:tc>
          <w:tcPr>
            <w:tcW w:w="5413" w:type="dxa"/>
          </w:tcPr>
          <w:p w14:paraId="407929B7" w14:textId="77777777" w:rsidR="003F23D7" w:rsidRDefault="003F23D7" w:rsidP="00227B62">
            <w:r>
              <w:t>Meaning</w:t>
            </w:r>
          </w:p>
        </w:tc>
      </w:tr>
      <w:tr w:rsidR="003F23D7" w14:paraId="4FF18681" w14:textId="77777777" w:rsidTr="00227B62">
        <w:trPr>
          <w:trHeight w:val="300"/>
        </w:trPr>
        <w:tc>
          <w:tcPr>
            <w:tcW w:w="3227" w:type="dxa"/>
          </w:tcPr>
          <w:p w14:paraId="1A7C71DF" w14:textId="77777777" w:rsidR="003F23D7" w:rsidRDefault="003F23D7" w:rsidP="00227B62">
            <w:r>
              <w:t>1</w:t>
            </w:r>
          </w:p>
        </w:tc>
        <w:tc>
          <w:tcPr>
            <w:tcW w:w="5413" w:type="dxa"/>
          </w:tcPr>
          <w:p w14:paraId="33293C0D" w14:textId="77777777" w:rsidR="003F23D7" w:rsidRDefault="003F23D7" w:rsidP="00227B62">
            <w:r>
              <w:t>Yes</w:t>
            </w:r>
          </w:p>
        </w:tc>
      </w:tr>
      <w:tr w:rsidR="003F23D7" w14:paraId="08EE358D" w14:textId="77777777" w:rsidTr="00227B62">
        <w:tc>
          <w:tcPr>
            <w:tcW w:w="3227" w:type="dxa"/>
          </w:tcPr>
          <w:p w14:paraId="7FC1DD26" w14:textId="77777777" w:rsidR="003F23D7" w:rsidRDefault="003F23D7" w:rsidP="00227B62">
            <w:r>
              <w:t>2</w:t>
            </w:r>
          </w:p>
        </w:tc>
        <w:tc>
          <w:tcPr>
            <w:tcW w:w="5413" w:type="dxa"/>
          </w:tcPr>
          <w:p w14:paraId="4B4DF649" w14:textId="77777777" w:rsidR="003F23D7" w:rsidRDefault="003F23D7" w:rsidP="00227B62">
            <w:r>
              <w:t>No</w:t>
            </w:r>
          </w:p>
        </w:tc>
      </w:tr>
      <w:tr w:rsidR="003F23D7" w14:paraId="6AA70915" w14:textId="77777777" w:rsidTr="00227B62">
        <w:tc>
          <w:tcPr>
            <w:tcW w:w="3227" w:type="dxa"/>
          </w:tcPr>
          <w:p w14:paraId="35890C55" w14:textId="77777777" w:rsidR="003F23D7" w:rsidRDefault="003F23D7" w:rsidP="00227B62">
            <w:r>
              <w:t>6</w:t>
            </w:r>
          </w:p>
        </w:tc>
        <w:tc>
          <w:tcPr>
            <w:tcW w:w="5413" w:type="dxa"/>
          </w:tcPr>
          <w:p w14:paraId="65AAF5DD" w14:textId="77777777" w:rsidR="003F23D7" w:rsidRDefault="003F23D7" w:rsidP="00227B62">
            <w:r w:rsidRPr="009E22C8">
              <w:rPr>
                <w:lang w:val="en-CA"/>
              </w:rPr>
              <w:t>Valid skip</w:t>
            </w:r>
          </w:p>
        </w:tc>
      </w:tr>
      <w:tr w:rsidR="003F23D7" w14:paraId="71EFD469" w14:textId="77777777" w:rsidTr="00227B62">
        <w:tc>
          <w:tcPr>
            <w:tcW w:w="3227" w:type="dxa"/>
          </w:tcPr>
          <w:p w14:paraId="251456C1" w14:textId="77777777" w:rsidR="003F23D7" w:rsidRDefault="003F23D7" w:rsidP="00227B62">
            <w:r>
              <w:t>7</w:t>
            </w:r>
          </w:p>
        </w:tc>
        <w:tc>
          <w:tcPr>
            <w:tcW w:w="5413" w:type="dxa"/>
          </w:tcPr>
          <w:p w14:paraId="1850E1B6" w14:textId="77777777" w:rsidR="003F23D7" w:rsidRDefault="003F23D7" w:rsidP="00227B62">
            <w:r w:rsidRPr="009E22C8">
              <w:rPr>
                <w:lang w:val="en-CA"/>
              </w:rPr>
              <w:t>Don’t know</w:t>
            </w:r>
          </w:p>
        </w:tc>
      </w:tr>
      <w:tr w:rsidR="003F23D7" w14:paraId="166F3D46" w14:textId="77777777" w:rsidTr="00227B62">
        <w:tc>
          <w:tcPr>
            <w:tcW w:w="3227" w:type="dxa"/>
          </w:tcPr>
          <w:p w14:paraId="18B4C36C" w14:textId="77777777" w:rsidR="003F23D7" w:rsidRDefault="003F23D7" w:rsidP="00227B62">
            <w:r>
              <w:t>8</w:t>
            </w:r>
          </w:p>
        </w:tc>
        <w:tc>
          <w:tcPr>
            <w:tcW w:w="5413" w:type="dxa"/>
          </w:tcPr>
          <w:p w14:paraId="69B9C2B3" w14:textId="77777777" w:rsidR="003F23D7" w:rsidRDefault="003F23D7" w:rsidP="00227B62">
            <w:r>
              <w:t>Refusal</w:t>
            </w:r>
          </w:p>
        </w:tc>
      </w:tr>
      <w:tr w:rsidR="003F23D7" w14:paraId="67D21A90" w14:textId="77777777" w:rsidTr="00227B62">
        <w:tc>
          <w:tcPr>
            <w:tcW w:w="3227" w:type="dxa"/>
          </w:tcPr>
          <w:p w14:paraId="448E5DA7" w14:textId="77777777" w:rsidR="003F23D7" w:rsidRDefault="003F23D7" w:rsidP="00227B62">
            <w:r>
              <w:t>9</w:t>
            </w:r>
          </w:p>
        </w:tc>
        <w:tc>
          <w:tcPr>
            <w:tcW w:w="5413" w:type="dxa"/>
          </w:tcPr>
          <w:p w14:paraId="24ABA47D" w14:textId="77777777" w:rsidR="003F23D7" w:rsidRDefault="003F23D7" w:rsidP="00227B62">
            <w:r>
              <w:t>Not stated</w:t>
            </w:r>
          </w:p>
        </w:tc>
      </w:tr>
    </w:tbl>
    <w:p w14:paraId="786203B2" w14:textId="77777777" w:rsidR="003F23D7" w:rsidRDefault="003F23D7" w:rsidP="003F23D7">
      <w:pPr>
        <w:rPr>
          <w:lang w:val="en-CA"/>
        </w:rPr>
      </w:pPr>
    </w:p>
    <w:p w14:paraId="6D44D259" w14:textId="1453C36A" w:rsidR="009A3046" w:rsidRDefault="00000000">
      <w:pPr>
        <w:pStyle w:val="Heading2"/>
        <w:rPr>
          <w:lang w:val="en-CA"/>
        </w:rPr>
      </w:pPr>
      <w:proofErr w:type="spellStart"/>
      <w:r>
        <w:lastRenderedPageBreak/>
        <w:t>weekly_alcohol</w:t>
      </w:r>
      <w:proofErr w:type="spellEnd"/>
      <w:r w:rsidR="003F23D7">
        <w:t xml:space="preserve">: </w:t>
      </w:r>
      <w:r w:rsidR="003F23D7" w:rsidRPr="003F23D7">
        <w:rPr>
          <w:lang w:val="en-CA"/>
        </w:rPr>
        <w:t xml:space="preserve">Drank alcohol - 12 </w:t>
      </w:r>
      <w:proofErr w:type="spellStart"/>
      <w:r w:rsidR="003F23D7" w:rsidRPr="003F23D7">
        <w:rPr>
          <w:lang w:val="en-CA"/>
        </w:rPr>
        <w:t>mo</w:t>
      </w:r>
      <w:proofErr w:type="spellEnd"/>
    </w:p>
    <w:p w14:paraId="2D0BDE59" w14:textId="6F6F8861" w:rsidR="00B3637B" w:rsidRPr="00B3637B" w:rsidRDefault="00B3637B" w:rsidP="00B3637B">
      <w:pPr>
        <w:rPr>
          <w:lang w:val="en-CA"/>
        </w:rPr>
      </w:pPr>
      <w:r>
        <w:rPr>
          <w:lang w:val="en-CA"/>
        </w:rPr>
        <w:t xml:space="preserve">Question: </w:t>
      </w:r>
      <w:r w:rsidRPr="00B3637B">
        <w:rPr>
          <w:lang w:val="en-CA"/>
        </w:rPr>
        <w:t>During the past 12 months, that is, from [date one year ago] to yesterday, have you had</w:t>
      </w:r>
      <w:r w:rsidR="004E613C">
        <w:rPr>
          <w:lang w:val="en-CA"/>
        </w:rPr>
        <w:t xml:space="preserve"> </w:t>
      </w:r>
      <w:r w:rsidRPr="00B3637B">
        <w:rPr>
          <w:lang w:val="en-CA"/>
        </w:rPr>
        <w:t>a drink of beer, wine, liquor or any other alcoholic beverage?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1E56B6" w14:paraId="1C699D49" w14:textId="77777777" w:rsidTr="00227B62">
        <w:tc>
          <w:tcPr>
            <w:tcW w:w="3227" w:type="dxa"/>
          </w:tcPr>
          <w:p w14:paraId="0868B847" w14:textId="77777777" w:rsidR="001E56B6" w:rsidRDefault="001E56B6" w:rsidP="00227B62">
            <w:r>
              <w:t>Code</w:t>
            </w:r>
          </w:p>
        </w:tc>
        <w:tc>
          <w:tcPr>
            <w:tcW w:w="5413" w:type="dxa"/>
          </w:tcPr>
          <w:p w14:paraId="3472350A" w14:textId="77777777" w:rsidR="001E56B6" w:rsidRDefault="001E56B6" w:rsidP="00227B62">
            <w:r>
              <w:t>Meaning</w:t>
            </w:r>
          </w:p>
        </w:tc>
      </w:tr>
      <w:tr w:rsidR="001E56B6" w14:paraId="1E548792" w14:textId="77777777" w:rsidTr="00227B62">
        <w:trPr>
          <w:trHeight w:val="300"/>
        </w:trPr>
        <w:tc>
          <w:tcPr>
            <w:tcW w:w="3227" w:type="dxa"/>
          </w:tcPr>
          <w:p w14:paraId="1AC3B0C8" w14:textId="77777777" w:rsidR="001E56B6" w:rsidRDefault="001E56B6" w:rsidP="00227B62">
            <w:r>
              <w:t>1</w:t>
            </w:r>
          </w:p>
        </w:tc>
        <w:tc>
          <w:tcPr>
            <w:tcW w:w="5413" w:type="dxa"/>
          </w:tcPr>
          <w:p w14:paraId="6061ADC7" w14:textId="77777777" w:rsidR="001E56B6" w:rsidRDefault="001E56B6" w:rsidP="00227B62">
            <w:r>
              <w:t>Yes</w:t>
            </w:r>
          </w:p>
        </w:tc>
      </w:tr>
      <w:tr w:rsidR="001E56B6" w14:paraId="3CE95EE9" w14:textId="77777777" w:rsidTr="00227B62">
        <w:tc>
          <w:tcPr>
            <w:tcW w:w="3227" w:type="dxa"/>
          </w:tcPr>
          <w:p w14:paraId="2BE1A6C9" w14:textId="77777777" w:rsidR="001E56B6" w:rsidRDefault="001E56B6" w:rsidP="00227B62">
            <w:r>
              <w:t>2</w:t>
            </w:r>
          </w:p>
        </w:tc>
        <w:tc>
          <w:tcPr>
            <w:tcW w:w="5413" w:type="dxa"/>
          </w:tcPr>
          <w:p w14:paraId="0AC83015" w14:textId="77777777" w:rsidR="001E56B6" w:rsidRDefault="001E56B6" w:rsidP="00227B62">
            <w:r>
              <w:t>No</w:t>
            </w:r>
          </w:p>
        </w:tc>
      </w:tr>
      <w:tr w:rsidR="001E56B6" w14:paraId="0CD8EC23" w14:textId="77777777" w:rsidTr="00227B62">
        <w:tc>
          <w:tcPr>
            <w:tcW w:w="3227" w:type="dxa"/>
          </w:tcPr>
          <w:p w14:paraId="5FEADCD8" w14:textId="77777777" w:rsidR="001E56B6" w:rsidRDefault="001E56B6" w:rsidP="00227B62">
            <w:r>
              <w:t>6</w:t>
            </w:r>
          </w:p>
        </w:tc>
        <w:tc>
          <w:tcPr>
            <w:tcW w:w="5413" w:type="dxa"/>
          </w:tcPr>
          <w:p w14:paraId="50274041" w14:textId="77777777" w:rsidR="001E56B6" w:rsidRDefault="001E56B6" w:rsidP="00227B62">
            <w:r w:rsidRPr="009E22C8">
              <w:rPr>
                <w:lang w:val="en-CA"/>
              </w:rPr>
              <w:t>Valid skip</w:t>
            </w:r>
          </w:p>
        </w:tc>
      </w:tr>
      <w:tr w:rsidR="001E56B6" w14:paraId="119E88E8" w14:textId="77777777" w:rsidTr="00227B62">
        <w:tc>
          <w:tcPr>
            <w:tcW w:w="3227" w:type="dxa"/>
          </w:tcPr>
          <w:p w14:paraId="78E7AB1E" w14:textId="77777777" w:rsidR="001E56B6" w:rsidRDefault="001E56B6" w:rsidP="00227B62">
            <w:r>
              <w:t>7</w:t>
            </w:r>
          </w:p>
        </w:tc>
        <w:tc>
          <w:tcPr>
            <w:tcW w:w="5413" w:type="dxa"/>
          </w:tcPr>
          <w:p w14:paraId="6A9C84C6" w14:textId="77777777" w:rsidR="001E56B6" w:rsidRDefault="001E56B6" w:rsidP="00227B62">
            <w:r w:rsidRPr="009E22C8">
              <w:rPr>
                <w:lang w:val="en-CA"/>
              </w:rPr>
              <w:t>Don’t know</w:t>
            </w:r>
          </w:p>
        </w:tc>
      </w:tr>
      <w:tr w:rsidR="001E56B6" w14:paraId="30FDCD68" w14:textId="77777777" w:rsidTr="00227B62">
        <w:tc>
          <w:tcPr>
            <w:tcW w:w="3227" w:type="dxa"/>
          </w:tcPr>
          <w:p w14:paraId="09F6F21E" w14:textId="77777777" w:rsidR="001E56B6" w:rsidRDefault="001E56B6" w:rsidP="00227B62">
            <w:r>
              <w:t>8</w:t>
            </w:r>
          </w:p>
        </w:tc>
        <w:tc>
          <w:tcPr>
            <w:tcW w:w="5413" w:type="dxa"/>
          </w:tcPr>
          <w:p w14:paraId="61B32776" w14:textId="77777777" w:rsidR="001E56B6" w:rsidRDefault="001E56B6" w:rsidP="00227B62">
            <w:r>
              <w:t>Refusal</w:t>
            </w:r>
          </w:p>
        </w:tc>
      </w:tr>
      <w:tr w:rsidR="001E56B6" w14:paraId="04F59BB0" w14:textId="77777777" w:rsidTr="00227B62">
        <w:tc>
          <w:tcPr>
            <w:tcW w:w="3227" w:type="dxa"/>
          </w:tcPr>
          <w:p w14:paraId="13BDEC12" w14:textId="77777777" w:rsidR="001E56B6" w:rsidRDefault="001E56B6" w:rsidP="00227B62">
            <w:r>
              <w:t>9</w:t>
            </w:r>
          </w:p>
        </w:tc>
        <w:tc>
          <w:tcPr>
            <w:tcW w:w="5413" w:type="dxa"/>
          </w:tcPr>
          <w:p w14:paraId="7816277B" w14:textId="77777777" w:rsidR="001E56B6" w:rsidRDefault="001E56B6" w:rsidP="00227B62">
            <w:r>
              <w:t>Not stated</w:t>
            </w:r>
          </w:p>
        </w:tc>
      </w:tr>
    </w:tbl>
    <w:p w14:paraId="00F9C0DE" w14:textId="77777777" w:rsidR="001E56B6" w:rsidRPr="001E56B6" w:rsidRDefault="001E56B6" w:rsidP="001E56B6">
      <w:pPr>
        <w:rPr>
          <w:lang w:val="en-CA"/>
        </w:rPr>
      </w:pPr>
    </w:p>
    <w:p w14:paraId="59DA8A84" w14:textId="72E4CCD4" w:rsidR="009A3046" w:rsidRDefault="00000000">
      <w:pPr>
        <w:pStyle w:val="Heading2"/>
        <w:rPr>
          <w:lang w:val="en-CA"/>
        </w:rPr>
      </w:pPr>
      <w:proofErr w:type="spellStart"/>
      <w:r>
        <w:t>Cannabies_use</w:t>
      </w:r>
      <w:proofErr w:type="spellEnd"/>
      <w:r w:rsidR="001E56B6">
        <w:t xml:space="preserve">: </w:t>
      </w:r>
      <w:r w:rsidR="001E56B6" w:rsidRPr="001E56B6">
        <w:rPr>
          <w:lang w:val="en-CA"/>
        </w:rPr>
        <w:t xml:space="preserve">Used cannabis - 12 </w:t>
      </w:r>
      <w:proofErr w:type="spellStart"/>
      <w:r w:rsidR="001E56B6" w:rsidRPr="001E56B6">
        <w:rPr>
          <w:lang w:val="en-CA"/>
        </w:rPr>
        <w:t>mo</w:t>
      </w:r>
      <w:proofErr w:type="spellEnd"/>
    </w:p>
    <w:p w14:paraId="3053140A" w14:textId="20B3317C" w:rsidR="001E56B6" w:rsidRPr="001E56B6" w:rsidRDefault="001E56B6" w:rsidP="001E56B6">
      <w:pPr>
        <w:rPr>
          <w:lang w:val="en-CA"/>
        </w:rPr>
      </w:pPr>
      <w:r w:rsidRPr="001E56B6">
        <w:rPr>
          <w:lang w:val="en-CA"/>
        </w:rPr>
        <w:t>Have you used cannabis in the past 12 months?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3046" w14:paraId="42158A5A" w14:textId="77777777">
        <w:tc>
          <w:tcPr>
            <w:tcW w:w="4320" w:type="dxa"/>
          </w:tcPr>
          <w:p w14:paraId="3000BE40" w14:textId="77777777" w:rsidR="009A3046" w:rsidRDefault="00000000">
            <w:r>
              <w:t>Code</w:t>
            </w:r>
          </w:p>
        </w:tc>
        <w:tc>
          <w:tcPr>
            <w:tcW w:w="4320" w:type="dxa"/>
          </w:tcPr>
          <w:p w14:paraId="278F5DFD" w14:textId="77777777" w:rsidR="009A3046" w:rsidRDefault="00000000">
            <w:r>
              <w:t>Meaning</w:t>
            </w:r>
          </w:p>
        </w:tc>
      </w:tr>
      <w:tr w:rsidR="009A3046" w14:paraId="0F44F4DD" w14:textId="77777777">
        <w:tc>
          <w:tcPr>
            <w:tcW w:w="4320" w:type="dxa"/>
          </w:tcPr>
          <w:p w14:paraId="4F69778F" w14:textId="77777777" w:rsidR="009A3046" w:rsidRDefault="00000000">
            <w:r>
              <w:t>1</w:t>
            </w:r>
          </w:p>
        </w:tc>
        <w:tc>
          <w:tcPr>
            <w:tcW w:w="4320" w:type="dxa"/>
          </w:tcPr>
          <w:p w14:paraId="1C1C9320" w14:textId="77777777" w:rsidR="009A3046" w:rsidRDefault="00000000">
            <w:r>
              <w:t>Non-medical purposes only</w:t>
            </w:r>
          </w:p>
        </w:tc>
      </w:tr>
      <w:tr w:rsidR="009A3046" w14:paraId="5F71C20D" w14:textId="77777777">
        <w:tc>
          <w:tcPr>
            <w:tcW w:w="4320" w:type="dxa"/>
          </w:tcPr>
          <w:p w14:paraId="63728BA3" w14:textId="77777777" w:rsidR="009A3046" w:rsidRDefault="00000000">
            <w:r>
              <w:t>2</w:t>
            </w:r>
          </w:p>
        </w:tc>
        <w:tc>
          <w:tcPr>
            <w:tcW w:w="4320" w:type="dxa"/>
          </w:tcPr>
          <w:p w14:paraId="3C63E5C0" w14:textId="77777777" w:rsidR="009A3046" w:rsidRDefault="00000000">
            <w:r>
              <w:t>Medical purposes only</w:t>
            </w:r>
          </w:p>
        </w:tc>
      </w:tr>
      <w:tr w:rsidR="009A3046" w14:paraId="1EFC7F37" w14:textId="77777777">
        <w:tc>
          <w:tcPr>
            <w:tcW w:w="4320" w:type="dxa"/>
          </w:tcPr>
          <w:p w14:paraId="2A2E5B9E" w14:textId="77777777" w:rsidR="009A3046" w:rsidRDefault="00000000">
            <w:r>
              <w:t>3</w:t>
            </w:r>
          </w:p>
        </w:tc>
        <w:tc>
          <w:tcPr>
            <w:tcW w:w="4320" w:type="dxa"/>
          </w:tcPr>
          <w:p w14:paraId="4F7D8FA5" w14:textId="77777777" w:rsidR="009A3046" w:rsidRDefault="00000000">
            <w:r>
              <w:t>Both medical and non-medical purposes</w:t>
            </w:r>
          </w:p>
        </w:tc>
      </w:tr>
      <w:tr w:rsidR="009A3046" w14:paraId="64247906" w14:textId="77777777">
        <w:tc>
          <w:tcPr>
            <w:tcW w:w="4320" w:type="dxa"/>
          </w:tcPr>
          <w:p w14:paraId="57A92564" w14:textId="77777777" w:rsidR="009A3046" w:rsidRDefault="00000000">
            <w:r>
              <w:t>6</w:t>
            </w:r>
          </w:p>
        </w:tc>
        <w:tc>
          <w:tcPr>
            <w:tcW w:w="4320" w:type="dxa"/>
          </w:tcPr>
          <w:p w14:paraId="0F0C40F4" w14:textId="77777777" w:rsidR="009A3046" w:rsidRDefault="00000000">
            <w:r>
              <w:t>Valid skip</w:t>
            </w:r>
          </w:p>
        </w:tc>
      </w:tr>
      <w:tr w:rsidR="009A3046" w14:paraId="36B6E22D" w14:textId="77777777">
        <w:tc>
          <w:tcPr>
            <w:tcW w:w="4320" w:type="dxa"/>
          </w:tcPr>
          <w:p w14:paraId="6643D7B5" w14:textId="77777777" w:rsidR="009A3046" w:rsidRDefault="00000000">
            <w:r>
              <w:t>7</w:t>
            </w:r>
          </w:p>
        </w:tc>
        <w:tc>
          <w:tcPr>
            <w:tcW w:w="4320" w:type="dxa"/>
          </w:tcPr>
          <w:p w14:paraId="53B7369C" w14:textId="77777777" w:rsidR="009A3046" w:rsidRDefault="00000000">
            <w:r>
              <w:t>Don't know</w:t>
            </w:r>
          </w:p>
        </w:tc>
      </w:tr>
      <w:tr w:rsidR="009A3046" w14:paraId="02533852" w14:textId="77777777">
        <w:tc>
          <w:tcPr>
            <w:tcW w:w="4320" w:type="dxa"/>
          </w:tcPr>
          <w:p w14:paraId="210FBA95" w14:textId="77777777" w:rsidR="009A3046" w:rsidRDefault="00000000">
            <w:r>
              <w:t>8</w:t>
            </w:r>
          </w:p>
        </w:tc>
        <w:tc>
          <w:tcPr>
            <w:tcW w:w="4320" w:type="dxa"/>
          </w:tcPr>
          <w:p w14:paraId="73759E9F" w14:textId="77777777" w:rsidR="009A3046" w:rsidRDefault="00000000">
            <w:r>
              <w:t>Refusal</w:t>
            </w:r>
          </w:p>
        </w:tc>
      </w:tr>
      <w:tr w:rsidR="009A3046" w14:paraId="6762F1DB" w14:textId="77777777">
        <w:tc>
          <w:tcPr>
            <w:tcW w:w="4320" w:type="dxa"/>
          </w:tcPr>
          <w:p w14:paraId="4DA44D52" w14:textId="77777777" w:rsidR="009A3046" w:rsidRDefault="00000000">
            <w:r>
              <w:t>9</w:t>
            </w:r>
          </w:p>
        </w:tc>
        <w:tc>
          <w:tcPr>
            <w:tcW w:w="4320" w:type="dxa"/>
          </w:tcPr>
          <w:p w14:paraId="33373116" w14:textId="77777777" w:rsidR="009A3046" w:rsidRDefault="00000000">
            <w:r>
              <w:t>Not stated</w:t>
            </w:r>
          </w:p>
        </w:tc>
      </w:tr>
    </w:tbl>
    <w:p w14:paraId="59E548BB" w14:textId="666B6A99" w:rsidR="009A3046" w:rsidRDefault="00000000">
      <w:pPr>
        <w:pStyle w:val="Heading2"/>
        <w:rPr>
          <w:lang w:val="en-CA"/>
        </w:rPr>
      </w:pPr>
      <w:proofErr w:type="spellStart"/>
      <w:r>
        <w:t>Drug_use</w:t>
      </w:r>
      <w:proofErr w:type="spellEnd"/>
      <w:r w:rsidR="00B438C3">
        <w:t xml:space="preserve">: </w:t>
      </w:r>
      <w:r w:rsidR="00B438C3" w:rsidRPr="00B438C3">
        <w:rPr>
          <w:lang w:val="en-CA"/>
        </w:rPr>
        <w:t xml:space="preserve">Any illicit drug use - 12 </w:t>
      </w:r>
      <w:proofErr w:type="spellStart"/>
      <w:r w:rsidR="00B438C3" w:rsidRPr="00B438C3">
        <w:rPr>
          <w:lang w:val="en-CA"/>
        </w:rPr>
        <w:t>mo</w:t>
      </w:r>
      <w:proofErr w:type="spellEnd"/>
      <w:r w:rsidR="00B438C3" w:rsidRPr="00B438C3">
        <w:rPr>
          <w:lang w:val="en-CA"/>
        </w:rPr>
        <w:t xml:space="preserve"> - (D)</w:t>
      </w:r>
    </w:p>
    <w:p w14:paraId="76AAF450" w14:textId="31ECB4EA" w:rsidR="00E85653" w:rsidRPr="00E85653" w:rsidRDefault="00E85653" w:rsidP="00E85653">
      <w:pPr>
        <w:rPr>
          <w:lang w:val="en-CA"/>
        </w:rPr>
      </w:pPr>
      <w:r>
        <w:rPr>
          <w:lang w:val="en-CA"/>
        </w:rPr>
        <w:t>No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3046" w14:paraId="3EC551CC" w14:textId="77777777">
        <w:tc>
          <w:tcPr>
            <w:tcW w:w="4320" w:type="dxa"/>
          </w:tcPr>
          <w:p w14:paraId="4C241688" w14:textId="77777777" w:rsidR="009A3046" w:rsidRDefault="00000000">
            <w:r>
              <w:t>Code</w:t>
            </w:r>
          </w:p>
        </w:tc>
        <w:tc>
          <w:tcPr>
            <w:tcW w:w="4320" w:type="dxa"/>
          </w:tcPr>
          <w:p w14:paraId="1F814F20" w14:textId="77777777" w:rsidR="009A3046" w:rsidRDefault="00000000">
            <w:r>
              <w:t>Meaning</w:t>
            </w:r>
          </w:p>
        </w:tc>
      </w:tr>
      <w:tr w:rsidR="009A3046" w14:paraId="15B20BE2" w14:textId="77777777">
        <w:tc>
          <w:tcPr>
            <w:tcW w:w="4320" w:type="dxa"/>
          </w:tcPr>
          <w:p w14:paraId="32DFCA6A" w14:textId="77777777" w:rsidR="009A3046" w:rsidRDefault="00000000">
            <w:r>
              <w:t>1</w:t>
            </w:r>
          </w:p>
        </w:tc>
        <w:tc>
          <w:tcPr>
            <w:tcW w:w="4320" w:type="dxa"/>
          </w:tcPr>
          <w:p w14:paraId="4E650D0A" w14:textId="40082CD2" w:rsidR="009A3046" w:rsidRDefault="00897A0F">
            <w:r w:rsidRPr="00897A0F">
              <w:rPr>
                <w:lang w:val="en-CA"/>
              </w:rPr>
              <w:t xml:space="preserve">Has used at least one of the drugs - 12 </w:t>
            </w:r>
            <w:proofErr w:type="spellStart"/>
            <w:r w:rsidRPr="00897A0F">
              <w:rPr>
                <w:lang w:val="en-CA"/>
              </w:rPr>
              <w:t>mo</w:t>
            </w:r>
            <w:proofErr w:type="spellEnd"/>
          </w:p>
        </w:tc>
      </w:tr>
      <w:tr w:rsidR="009A3046" w14:paraId="24958E1F" w14:textId="77777777">
        <w:tc>
          <w:tcPr>
            <w:tcW w:w="4320" w:type="dxa"/>
          </w:tcPr>
          <w:p w14:paraId="6A7E8902" w14:textId="77777777" w:rsidR="009A3046" w:rsidRDefault="00000000">
            <w:r>
              <w:t>2</w:t>
            </w:r>
          </w:p>
        </w:tc>
        <w:tc>
          <w:tcPr>
            <w:tcW w:w="4320" w:type="dxa"/>
          </w:tcPr>
          <w:p w14:paraId="135AFC81" w14:textId="6A541C1D" w:rsidR="009A3046" w:rsidRDefault="00897A0F">
            <w:r w:rsidRPr="00897A0F">
              <w:rPr>
                <w:lang w:val="en-CA"/>
              </w:rPr>
              <w:t xml:space="preserve">Has not used any of the drugs - 12 </w:t>
            </w:r>
            <w:proofErr w:type="spellStart"/>
            <w:r w:rsidRPr="00897A0F">
              <w:rPr>
                <w:lang w:val="en-CA"/>
              </w:rPr>
              <w:t>mo</w:t>
            </w:r>
            <w:proofErr w:type="spellEnd"/>
          </w:p>
        </w:tc>
      </w:tr>
      <w:tr w:rsidR="00897A0F" w14:paraId="41C5C6AC" w14:textId="77777777">
        <w:tc>
          <w:tcPr>
            <w:tcW w:w="4320" w:type="dxa"/>
          </w:tcPr>
          <w:p w14:paraId="2A672196" w14:textId="32CBFCFE" w:rsidR="00897A0F" w:rsidRDefault="00897A0F">
            <w:r>
              <w:t>3</w:t>
            </w:r>
          </w:p>
        </w:tc>
        <w:tc>
          <w:tcPr>
            <w:tcW w:w="4320" w:type="dxa"/>
          </w:tcPr>
          <w:p w14:paraId="51804AE3" w14:textId="2AD9AD7A" w:rsidR="00897A0F" w:rsidRPr="00897A0F" w:rsidRDefault="00897A0F">
            <w:pPr>
              <w:rPr>
                <w:lang w:val="en-CA"/>
              </w:rPr>
            </w:pPr>
            <w:r w:rsidRPr="00897A0F">
              <w:rPr>
                <w:lang w:val="en-CA"/>
              </w:rPr>
              <w:t>Valid skip</w:t>
            </w:r>
          </w:p>
        </w:tc>
      </w:tr>
      <w:tr w:rsidR="00897A0F" w14:paraId="07A07C44" w14:textId="77777777">
        <w:tc>
          <w:tcPr>
            <w:tcW w:w="4320" w:type="dxa"/>
          </w:tcPr>
          <w:p w14:paraId="5DE78E5B" w14:textId="56B57044" w:rsidR="00897A0F" w:rsidRDefault="00897A0F">
            <w:r>
              <w:t>4</w:t>
            </w:r>
          </w:p>
        </w:tc>
        <w:tc>
          <w:tcPr>
            <w:tcW w:w="4320" w:type="dxa"/>
          </w:tcPr>
          <w:p w14:paraId="174D32BF" w14:textId="7BE69CD2" w:rsidR="00897A0F" w:rsidRPr="00897A0F" w:rsidRDefault="00897A0F">
            <w:pPr>
              <w:rPr>
                <w:lang w:val="en-CA"/>
              </w:rPr>
            </w:pPr>
            <w:r w:rsidRPr="00897A0F">
              <w:rPr>
                <w:lang w:val="en-CA"/>
              </w:rPr>
              <w:t>Not stated</w:t>
            </w:r>
          </w:p>
        </w:tc>
      </w:tr>
    </w:tbl>
    <w:p w14:paraId="187A0A04" w14:textId="2193266C" w:rsidR="009A3046" w:rsidRDefault="00000000">
      <w:pPr>
        <w:pStyle w:val="Heading2"/>
        <w:rPr>
          <w:lang w:val="en-CA"/>
        </w:rPr>
      </w:pPr>
      <w:proofErr w:type="spellStart"/>
      <w:r>
        <w:t>Total_active_time</w:t>
      </w:r>
      <w:proofErr w:type="spellEnd"/>
      <w:r w:rsidR="00D3792E">
        <w:t xml:space="preserve">: </w:t>
      </w:r>
      <w:r w:rsidR="00480B4C" w:rsidRPr="00480B4C">
        <w:rPr>
          <w:lang w:val="en-CA"/>
        </w:rPr>
        <w:t xml:space="preserve">Active transportation - 7 d - total </w:t>
      </w:r>
      <w:r w:rsidR="00480B4C">
        <w:rPr>
          <w:lang w:val="en-CA"/>
        </w:rPr>
        <w:t>–</w:t>
      </w:r>
      <w:r w:rsidR="00480B4C" w:rsidRPr="00480B4C">
        <w:rPr>
          <w:lang w:val="en-CA"/>
        </w:rPr>
        <w:t xml:space="preserve"> hours</w:t>
      </w:r>
    </w:p>
    <w:p w14:paraId="07946609" w14:textId="4F58F112" w:rsidR="00480B4C" w:rsidRPr="00480B4C" w:rsidRDefault="00E61FEC" w:rsidP="00E61FEC">
      <w:pPr>
        <w:rPr>
          <w:lang w:val="en-CA"/>
        </w:rPr>
      </w:pPr>
      <w:r>
        <w:rPr>
          <w:lang w:val="en-CA"/>
        </w:rPr>
        <w:t xml:space="preserve">Question: </w:t>
      </w:r>
      <w:r w:rsidRPr="00E61FEC">
        <w:rPr>
          <w:lang w:val="en-CA"/>
        </w:rPr>
        <w:t>How much time in total, in the last 7 days, did you spend doing these activities? Please</w:t>
      </w:r>
      <w:r>
        <w:rPr>
          <w:lang w:val="en-CA"/>
        </w:rPr>
        <w:t xml:space="preserve"> </w:t>
      </w:r>
      <w:r w:rsidRPr="00E61FEC">
        <w:rPr>
          <w:lang w:val="en-CA"/>
        </w:rPr>
        <w:t>only include activities that lasted a minimum of 10 continuous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3046" w14:paraId="655B9719" w14:textId="77777777">
        <w:tc>
          <w:tcPr>
            <w:tcW w:w="4320" w:type="dxa"/>
          </w:tcPr>
          <w:p w14:paraId="1CDEEB43" w14:textId="77777777" w:rsidR="009A3046" w:rsidRDefault="00000000">
            <w:r>
              <w:t>Code</w:t>
            </w:r>
          </w:p>
        </w:tc>
        <w:tc>
          <w:tcPr>
            <w:tcW w:w="4320" w:type="dxa"/>
          </w:tcPr>
          <w:p w14:paraId="2EF41879" w14:textId="77777777" w:rsidR="009A3046" w:rsidRDefault="00000000">
            <w:r>
              <w:t>Meaning</w:t>
            </w:r>
          </w:p>
        </w:tc>
      </w:tr>
      <w:tr w:rsidR="009A3046" w14:paraId="476720ED" w14:textId="77777777">
        <w:tc>
          <w:tcPr>
            <w:tcW w:w="4320" w:type="dxa"/>
          </w:tcPr>
          <w:p w14:paraId="05C07C51" w14:textId="77777777" w:rsidR="009A3046" w:rsidRDefault="00000000">
            <w:r>
              <w:t>00000-30240</w:t>
            </w:r>
          </w:p>
        </w:tc>
        <w:tc>
          <w:tcPr>
            <w:tcW w:w="4320" w:type="dxa"/>
          </w:tcPr>
          <w:p w14:paraId="446DE7EC" w14:textId="77777777" w:rsidR="009A3046" w:rsidRDefault="00000000">
            <w:r>
              <w:t>Total weekly volume of activity</w:t>
            </w:r>
          </w:p>
        </w:tc>
      </w:tr>
      <w:tr w:rsidR="00480B4C" w14:paraId="243B4B3C" w14:textId="77777777">
        <w:tc>
          <w:tcPr>
            <w:tcW w:w="4320" w:type="dxa"/>
          </w:tcPr>
          <w:p w14:paraId="05AC666F" w14:textId="4E56B259" w:rsidR="00480B4C" w:rsidRDefault="00480B4C">
            <w:r w:rsidRPr="00480B4C">
              <w:rPr>
                <w:lang w:val="en-CA"/>
              </w:rPr>
              <w:t>99</w:t>
            </w:r>
            <w:r>
              <w:rPr>
                <w:lang w:val="en-CA"/>
              </w:rPr>
              <w:t>9</w:t>
            </w:r>
            <w:r w:rsidR="00CC3B02">
              <w:rPr>
                <w:lang w:val="en-CA"/>
              </w:rPr>
              <w:t>9</w:t>
            </w:r>
            <w:r w:rsidRPr="00480B4C">
              <w:rPr>
                <w:lang w:val="en-CA"/>
              </w:rPr>
              <w:t>6</w:t>
            </w:r>
          </w:p>
        </w:tc>
        <w:tc>
          <w:tcPr>
            <w:tcW w:w="4320" w:type="dxa"/>
          </w:tcPr>
          <w:p w14:paraId="41E25DF5" w14:textId="55052555" w:rsidR="00480B4C" w:rsidRDefault="00480B4C">
            <w:r w:rsidRPr="00480B4C">
              <w:rPr>
                <w:lang w:val="en-CA"/>
              </w:rPr>
              <w:t>Valid skip</w:t>
            </w:r>
          </w:p>
        </w:tc>
      </w:tr>
      <w:tr w:rsidR="00480B4C" w14:paraId="4133CB38" w14:textId="77777777">
        <w:tc>
          <w:tcPr>
            <w:tcW w:w="4320" w:type="dxa"/>
          </w:tcPr>
          <w:p w14:paraId="136DA548" w14:textId="5696EB41" w:rsidR="00480B4C" w:rsidRDefault="00480B4C">
            <w:r>
              <w:t>99997</w:t>
            </w:r>
          </w:p>
        </w:tc>
        <w:tc>
          <w:tcPr>
            <w:tcW w:w="4320" w:type="dxa"/>
          </w:tcPr>
          <w:p w14:paraId="706A8316" w14:textId="23E8F7AA" w:rsidR="00480B4C" w:rsidRDefault="00480B4C">
            <w:r w:rsidRPr="00480B4C">
              <w:rPr>
                <w:lang w:val="en-CA"/>
              </w:rPr>
              <w:t>Don’t know</w:t>
            </w:r>
          </w:p>
        </w:tc>
      </w:tr>
      <w:tr w:rsidR="009A3046" w14:paraId="68CDDC02" w14:textId="77777777">
        <w:tc>
          <w:tcPr>
            <w:tcW w:w="4320" w:type="dxa"/>
          </w:tcPr>
          <w:p w14:paraId="5A66F5EB" w14:textId="259EC276" w:rsidR="009A3046" w:rsidRDefault="00000000">
            <w:r>
              <w:t>9999</w:t>
            </w:r>
            <w:r w:rsidR="00480B4C">
              <w:t>8</w:t>
            </w:r>
          </w:p>
        </w:tc>
        <w:tc>
          <w:tcPr>
            <w:tcW w:w="4320" w:type="dxa"/>
          </w:tcPr>
          <w:p w14:paraId="3AF51FB3" w14:textId="6E9BCC1C" w:rsidR="009A3046" w:rsidRDefault="00480B4C">
            <w:r>
              <w:t>Refusal</w:t>
            </w:r>
          </w:p>
        </w:tc>
      </w:tr>
      <w:tr w:rsidR="009A3046" w14:paraId="77935533" w14:textId="77777777">
        <w:tc>
          <w:tcPr>
            <w:tcW w:w="4320" w:type="dxa"/>
          </w:tcPr>
          <w:p w14:paraId="3C7E2B98" w14:textId="77777777" w:rsidR="009A3046" w:rsidRDefault="00000000">
            <w:r>
              <w:t>99999</w:t>
            </w:r>
          </w:p>
        </w:tc>
        <w:tc>
          <w:tcPr>
            <w:tcW w:w="4320" w:type="dxa"/>
          </w:tcPr>
          <w:p w14:paraId="4F5B2B27" w14:textId="77777777" w:rsidR="009A3046" w:rsidRDefault="00000000">
            <w:r>
              <w:t>Not stated</w:t>
            </w:r>
          </w:p>
        </w:tc>
      </w:tr>
    </w:tbl>
    <w:p w14:paraId="6A388427" w14:textId="52066143" w:rsidR="009A3046" w:rsidRDefault="00000000">
      <w:pPr>
        <w:pStyle w:val="Heading2"/>
        <w:rPr>
          <w:lang w:val="en-CA"/>
        </w:rPr>
      </w:pPr>
      <w:proofErr w:type="spellStart"/>
      <w:r>
        <w:lastRenderedPageBreak/>
        <w:t>Total_physical_act_time</w:t>
      </w:r>
      <w:proofErr w:type="spellEnd"/>
      <w:r w:rsidR="00DE64CA">
        <w:t xml:space="preserve">: </w:t>
      </w:r>
      <w:r w:rsidR="00DE64CA" w:rsidRPr="00DE64CA">
        <w:rPr>
          <w:lang w:val="en-CA"/>
        </w:rPr>
        <w:t>Sports / fitness / recreational physical act</w:t>
      </w:r>
      <w:r w:rsidR="00903136">
        <w:rPr>
          <w:lang w:val="en-CA"/>
        </w:rPr>
        <w:t xml:space="preserve"> 7 Days</w:t>
      </w:r>
    </w:p>
    <w:p w14:paraId="53BAFF0D" w14:textId="38325F4A" w:rsidR="00F521B7" w:rsidRPr="00F521B7" w:rsidRDefault="00F521B7" w:rsidP="00F521B7">
      <w:pPr>
        <w:rPr>
          <w:lang w:val="en-CA"/>
        </w:rPr>
      </w:pPr>
      <w:r>
        <w:rPr>
          <w:lang w:val="en-CA"/>
        </w:rPr>
        <w:t xml:space="preserve">Question: </w:t>
      </w:r>
      <w:r w:rsidRPr="00F521B7">
        <w:rPr>
          <w:lang w:val="en-CA"/>
        </w:rPr>
        <w:t>[Not including activities you just reported,] in the last 7 days, did you do sports, fitness</w:t>
      </w:r>
      <w:r>
        <w:rPr>
          <w:lang w:val="en-CA"/>
        </w:rPr>
        <w:t xml:space="preserve"> </w:t>
      </w:r>
      <w:r w:rsidRPr="00F521B7">
        <w:rPr>
          <w:lang w:val="en-CA"/>
        </w:rPr>
        <w:t>or recreational physical activities, organized or non-organized, that lasted a minimum</w:t>
      </w:r>
      <w:r>
        <w:rPr>
          <w:lang w:val="en-CA"/>
        </w:rPr>
        <w:t xml:space="preserve"> </w:t>
      </w:r>
      <w:r w:rsidRPr="00F521B7">
        <w:rPr>
          <w:lang w:val="en-CA"/>
        </w:rPr>
        <w:t>of 10 continuous minutes?</w:t>
      </w:r>
      <w:r>
        <w:rPr>
          <w:lang w:val="en-CA"/>
        </w:rPr>
        <w:t xml:space="preserve"> </w:t>
      </w:r>
      <w:r w:rsidRPr="00F521B7">
        <w:rPr>
          <w:lang w:val="en-CA"/>
        </w:rPr>
        <w:t>Examples are walking, home or gym exercise, swimming, cycling, running, skiing, dancing</w:t>
      </w:r>
      <w:r>
        <w:rPr>
          <w:lang w:val="en-CA"/>
        </w:rPr>
        <w:t xml:space="preserve"> </w:t>
      </w:r>
      <w:r w:rsidRPr="00F521B7">
        <w:rPr>
          <w:lang w:val="en-CA"/>
        </w:rPr>
        <w:t>and all team sports.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03136" w14:paraId="1C577551" w14:textId="77777777" w:rsidTr="00227B62">
        <w:tc>
          <w:tcPr>
            <w:tcW w:w="4320" w:type="dxa"/>
          </w:tcPr>
          <w:p w14:paraId="6D956CD7" w14:textId="77777777" w:rsidR="00903136" w:rsidRDefault="00903136" w:rsidP="00227B62">
            <w:r>
              <w:t>Code</w:t>
            </w:r>
          </w:p>
        </w:tc>
        <w:tc>
          <w:tcPr>
            <w:tcW w:w="4320" w:type="dxa"/>
          </w:tcPr>
          <w:p w14:paraId="187D5CA2" w14:textId="77777777" w:rsidR="00903136" w:rsidRDefault="00903136" w:rsidP="00227B62">
            <w:r>
              <w:t>Meaning</w:t>
            </w:r>
          </w:p>
        </w:tc>
      </w:tr>
      <w:tr w:rsidR="00903136" w14:paraId="06AE83CC" w14:textId="77777777" w:rsidTr="00227B62">
        <w:tc>
          <w:tcPr>
            <w:tcW w:w="4320" w:type="dxa"/>
          </w:tcPr>
          <w:p w14:paraId="623C5C52" w14:textId="77777777" w:rsidR="00903136" w:rsidRDefault="00903136" w:rsidP="00227B62">
            <w:r>
              <w:t>0000-2100</w:t>
            </w:r>
          </w:p>
        </w:tc>
        <w:tc>
          <w:tcPr>
            <w:tcW w:w="4320" w:type="dxa"/>
          </w:tcPr>
          <w:p w14:paraId="40AEA2F6" w14:textId="77777777" w:rsidR="00903136" w:rsidRDefault="00903136" w:rsidP="00227B62">
            <w:r>
              <w:t>Minutes spent in physical activity</w:t>
            </w:r>
          </w:p>
        </w:tc>
      </w:tr>
      <w:tr w:rsidR="00903136" w14:paraId="355A657E" w14:textId="77777777" w:rsidTr="00227B62">
        <w:tc>
          <w:tcPr>
            <w:tcW w:w="4320" w:type="dxa"/>
          </w:tcPr>
          <w:p w14:paraId="7002E713" w14:textId="04FFF4CA" w:rsidR="00903136" w:rsidRDefault="00903136" w:rsidP="00227B62">
            <w:r>
              <w:t>999</w:t>
            </w:r>
            <w:r w:rsidR="00CC3B02">
              <w:t>9</w:t>
            </w:r>
            <w:r>
              <w:t>6</w:t>
            </w:r>
          </w:p>
        </w:tc>
        <w:tc>
          <w:tcPr>
            <w:tcW w:w="4320" w:type="dxa"/>
          </w:tcPr>
          <w:p w14:paraId="3A67A60F" w14:textId="77777777" w:rsidR="00903136" w:rsidRDefault="00903136" w:rsidP="00227B62">
            <w:r>
              <w:t>Valid skip</w:t>
            </w:r>
          </w:p>
        </w:tc>
      </w:tr>
      <w:tr w:rsidR="00903136" w14:paraId="4C798B2E" w14:textId="77777777" w:rsidTr="00227B62">
        <w:tc>
          <w:tcPr>
            <w:tcW w:w="4320" w:type="dxa"/>
          </w:tcPr>
          <w:p w14:paraId="67F456A8" w14:textId="6A5E936A" w:rsidR="00903136" w:rsidRDefault="00903136" w:rsidP="00227B62">
            <w:r>
              <w:t>999</w:t>
            </w:r>
            <w:r w:rsidR="00CC3B02">
              <w:t>9</w:t>
            </w:r>
            <w:r>
              <w:t>8</w:t>
            </w:r>
          </w:p>
        </w:tc>
        <w:tc>
          <w:tcPr>
            <w:tcW w:w="4320" w:type="dxa"/>
          </w:tcPr>
          <w:p w14:paraId="23AD5A9A" w14:textId="77777777" w:rsidR="00903136" w:rsidRDefault="00903136" w:rsidP="00227B62">
            <w:r>
              <w:t>Don't know</w:t>
            </w:r>
          </w:p>
        </w:tc>
      </w:tr>
      <w:tr w:rsidR="00903136" w14:paraId="6D133AEA" w14:textId="77777777" w:rsidTr="00227B62">
        <w:tc>
          <w:tcPr>
            <w:tcW w:w="4320" w:type="dxa"/>
          </w:tcPr>
          <w:p w14:paraId="6DDD3741" w14:textId="41680363" w:rsidR="00903136" w:rsidRDefault="00903136" w:rsidP="00227B62">
            <w:r>
              <w:t>999</w:t>
            </w:r>
            <w:r w:rsidR="00CC3B02">
              <w:t>99</w:t>
            </w:r>
          </w:p>
        </w:tc>
        <w:tc>
          <w:tcPr>
            <w:tcW w:w="4320" w:type="dxa"/>
          </w:tcPr>
          <w:p w14:paraId="5A9DA6C2" w14:textId="77777777" w:rsidR="00903136" w:rsidRDefault="00903136" w:rsidP="00227B62">
            <w:r>
              <w:t>Not stated</w:t>
            </w:r>
          </w:p>
        </w:tc>
      </w:tr>
    </w:tbl>
    <w:p w14:paraId="7B93BBB8" w14:textId="77777777" w:rsidR="00903136" w:rsidRPr="00903136" w:rsidRDefault="00903136" w:rsidP="00903136">
      <w:pPr>
        <w:rPr>
          <w:lang w:val="en-CA"/>
        </w:rPr>
      </w:pPr>
    </w:p>
    <w:p w14:paraId="781160F8" w14:textId="22DEF804" w:rsidR="009A3046" w:rsidRDefault="00000000">
      <w:pPr>
        <w:pStyle w:val="Heading2"/>
        <w:rPr>
          <w:lang w:val="en-CA"/>
        </w:rPr>
      </w:pPr>
      <w:proofErr w:type="spellStart"/>
      <w:r>
        <w:t>Other_physical_act_time</w:t>
      </w:r>
      <w:proofErr w:type="spellEnd"/>
      <w:r w:rsidR="00AF50E8">
        <w:t xml:space="preserve">: </w:t>
      </w:r>
      <w:r w:rsidR="00AF50E8" w:rsidRPr="00AF50E8">
        <w:rPr>
          <w:lang w:val="en-CA"/>
        </w:rPr>
        <w:t xml:space="preserve">Other physical activities - 7 d - total </w:t>
      </w:r>
      <w:r w:rsidR="005F1229">
        <w:rPr>
          <w:lang w:val="en-CA"/>
        </w:rPr>
        <w:t>–</w:t>
      </w:r>
      <w:r w:rsidR="00AF50E8" w:rsidRPr="00AF50E8">
        <w:rPr>
          <w:lang w:val="en-CA"/>
        </w:rPr>
        <w:t xml:space="preserve"> minutes</w:t>
      </w:r>
    </w:p>
    <w:p w14:paraId="185A2623" w14:textId="1A24C447" w:rsidR="005F1229" w:rsidRPr="005F1229" w:rsidRDefault="005F1229" w:rsidP="005F1229">
      <w:pPr>
        <w:rPr>
          <w:lang w:val="en-CA"/>
        </w:rPr>
      </w:pPr>
      <w:r>
        <w:rPr>
          <w:lang w:val="en-CA"/>
        </w:rPr>
        <w:t xml:space="preserve">Question: </w:t>
      </w:r>
      <w:r w:rsidRPr="005F1229">
        <w:rPr>
          <w:lang w:val="en-CA"/>
        </w:rPr>
        <w:t>Enter number of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3046" w14:paraId="6B957497" w14:textId="77777777">
        <w:tc>
          <w:tcPr>
            <w:tcW w:w="4320" w:type="dxa"/>
          </w:tcPr>
          <w:p w14:paraId="4DC1F59E" w14:textId="77777777" w:rsidR="009A3046" w:rsidRDefault="00000000">
            <w:r>
              <w:t>Code</w:t>
            </w:r>
          </w:p>
        </w:tc>
        <w:tc>
          <w:tcPr>
            <w:tcW w:w="4320" w:type="dxa"/>
          </w:tcPr>
          <w:p w14:paraId="24F87B0D" w14:textId="77777777" w:rsidR="009A3046" w:rsidRDefault="00000000">
            <w:r>
              <w:t>Meaning</w:t>
            </w:r>
          </w:p>
        </w:tc>
      </w:tr>
      <w:tr w:rsidR="009A3046" w14:paraId="1D9AE26E" w14:textId="77777777">
        <w:tc>
          <w:tcPr>
            <w:tcW w:w="4320" w:type="dxa"/>
          </w:tcPr>
          <w:p w14:paraId="5FA6C103" w14:textId="40470993" w:rsidR="009A3046" w:rsidRDefault="00000000">
            <w:r>
              <w:t>000</w:t>
            </w:r>
            <w:r w:rsidR="002629A3">
              <w:t>0-2100</w:t>
            </w:r>
          </w:p>
        </w:tc>
        <w:tc>
          <w:tcPr>
            <w:tcW w:w="4320" w:type="dxa"/>
          </w:tcPr>
          <w:p w14:paraId="1B47692F" w14:textId="77777777" w:rsidR="009A3046" w:rsidRDefault="00000000">
            <w:r>
              <w:t>Minutes spent in physical activity</w:t>
            </w:r>
          </w:p>
        </w:tc>
      </w:tr>
      <w:tr w:rsidR="009A3046" w14:paraId="63B82250" w14:textId="77777777">
        <w:tc>
          <w:tcPr>
            <w:tcW w:w="4320" w:type="dxa"/>
          </w:tcPr>
          <w:p w14:paraId="59ED4BD5" w14:textId="3F331C95" w:rsidR="009A3046" w:rsidRDefault="00000000">
            <w:r>
              <w:t>9</w:t>
            </w:r>
            <w:r w:rsidR="002629A3">
              <w:t>9</w:t>
            </w:r>
            <w:r>
              <w:t>9</w:t>
            </w:r>
            <w:r w:rsidR="00CC3B02">
              <w:t>9</w:t>
            </w:r>
            <w:r>
              <w:t>6</w:t>
            </w:r>
          </w:p>
        </w:tc>
        <w:tc>
          <w:tcPr>
            <w:tcW w:w="4320" w:type="dxa"/>
          </w:tcPr>
          <w:p w14:paraId="7F831B38" w14:textId="77777777" w:rsidR="009A3046" w:rsidRDefault="00000000">
            <w:r>
              <w:t>Valid skip</w:t>
            </w:r>
          </w:p>
        </w:tc>
      </w:tr>
      <w:tr w:rsidR="009A3046" w14:paraId="3525F897" w14:textId="77777777">
        <w:tc>
          <w:tcPr>
            <w:tcW w:w="4320" w:type="dxa"/>
          </w:tcPr>
          <w:p w14:paraId="2A09315A" w14:textId="26DC6210" w:rsidR="009A3046" w:rsidRDefault="00000000">
            <w:r>
              <w:t>99</w:t>
            </w:r>
            <w:r w:rsidR="002629A3">
              <w:t>9</w:t>
            </w:r>
            <w:r w:rsidR="00CC3B02">
              <w:t>9</w:t>
            </w:r>
            <w:r w:rsidR="002629A3">
              <w:t>8</w:t>
            </w:r>
          </w:p>
        </w:tc>
        <w:tc>
          <w:tcPr>
            <w:tcW w:w="4320" w:type="dxa"/>
          </w:tcPr>
          <w:p w14:paraId="3DB71ED0" w14:textId="77777777" w:rsidR="009A3046" w:rsidRDefault="00000000">
            <w:r>
              <w:t>Don't know</w:t>
            </w:r>
          </w:p>
        </w:tc>
      </w:tr>
      <w:tr w:rsidR="009A3046" w14:paraId="2A91D07E" w14:textId="77777777">
        <w:tc>
          <w:tcPr>
            <w:tcW w:w="4320" w:type="dxa"/>
          </w:tcPr>
          <w:p w14:paraId="1CF3FFBC" w14:textId="6FAAC2CC" w:rsidR="009A3046" w:rsidRDefault="00000000">
            <w:r>
              <w:t>999</w:t>
            </w:r>
            <w:r w:rsidR="00CC3B02">
              <w:t>99</w:t>
            </w:r>
          </w:p>
        </w:tc>
        <w:tc>
          <w:tcPr>
            <w:tcW w:w="4320" w:type="dxa"/>
          </w:tcPr>
          <w:p w14:paraId="57A686E4" w14:textId="77777777" w:rsidR="009A3046" w:rsidRDefault="00000000">
            <w:r>
              <w:t>Not stated</w:t>
            </w:r>
          </w:p>
        </w:tc>
      </w:tr>
    </w:tbl>
    <w:p w14:paraId="36F82852" w14:textId="3FE88C0C" w:rsidR="009A3046" w:rsidRDefault="00000000">
      <w:pPr>
        <w:pStyle w:val="Heading2"/>
        <w:rPr>
          <w:lang w:val="en-CA"/>
        </w:rPr>
      </w:pPr>
      <w:proofErr w:type="spellStart"/>
      <w:r>
        <w:t>Physical_vigorous_act_time</w:t>
      </w:r>
      <w:proofErr w:type="spellEnd"/>
      <w:r w:rsidR="008758C1">
        <w:t xml:space="preserve">: </w:t>
      </w:r>
      <w:r w:rsidR="008758C1" w:rsidRPr="008758C1">
        <w:rPr>
          <w:lang w:val="en-CA"/>
        </w:rPr>
        <w:t>Physical activities - vigorous intensity</w:t>
      </w:r>
      <w:r w:rsidR="003E48BE">
        <w:rPr>
          <w:lang w:val="en-CA"/>
        </w:rPr>
        <w:t>-</w:t>
      </w:r>
      <w:r w:rsidR="003E48BE" w:rsidRPr="003E48BE">
        <w:rPr>
          <w:lang w:val="en-CA"/>
        </w:rPr>
        <w:t xml:space="preserve">total </w:t>
      </w:r>
      <w:r w:rsidR="003E48BE">
        <w:rPr>
          <w:lang w:val="en-CA"/>
        </w:rPr>
        <w:t>–</w:t>
      </w:r>
      <w:r w:rsidR="003E48BE" w:rsidRPr="003E48BE">
        <w:rPr>
          <w:lang w:val="en-CA"/>
        </w:rPr>
        <w:t xml:space="preserve"> </w:t>
      </w:r>
      <w:r w:rsidR="003E48BE">
        <w:rPr>
          <w:lang w:val="en-CA"/>
        </w:rPr>
        <w:t xml:space="preserve">7 Days </w:t>
      </w:r>
      <w:r w:rsidR="003E48BE" w:rsidRPr="003E48BE">
        <w:rPr>
          <w:lang w:val="en-CA"/>
        </w:rPr>
        <w:t>minutes</w:t>
      </w:r>
    </w:p>
    <w:p w14:paraId="7A971CBD" w14:textId="067183A3" w:rsidR="005F1229" w:rsidRPr="005F1229" w:rsidRDefault="005F1229" w:rsidP="005F1229">
      <w:pPr>
        <w:rPr>
          <w:lang w:val="en-CA"/>
        </w:rPr>
      </w:pPr>
      <w:r>
        <w:rPr>
          <w:lang w:val="en-CA"/>
        </w:rPr>
        <w:t xml:space="preserve">Question: </w:t>
      </w:r>
      <w:r w:rsidRPr="005F1229">
        <w:rPr>
          <w:lang w:val="en-CA"/>
        </w:rPr>
        <w:t>In the last 7 days, how much time in total did you spend doing vigorous activities that</w:t>
      </w:r>
      <w:r>
        <w:rPr>
          <w:lang w:val="en-CA"/>
        </w:rPr>
        <w:t xml:space="preserve"> </w:t>
      </w:r>
      <w:r w:rsidRPr="005F1229">
        <w:rPr>
          <w:lang w:val="en-CA"/>
        </w:rPr>
        <w:t>caused you to be out of breath?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3046" w14:paraId="0118CE2B" w14:textId="77777777">
        <w:tc>
          <w:tcPr>
            <w:tcW w:w="4320" w:type="dxa"/>
          </w:tcPr>
          <w:p w14:paraId="692FB49E" w14:textId="77777777" w:rsidR="009A3046" w:rsidRDefault="00000000">
            <w:r>
              <w:t>Code</w:t>
            </w:r>
          </w:p>
        </w:tc>
        <w:tc>
          <w:tcPr>
            <w:tcW w:w="4320" w:type="dxa"/>
          </w:tcPr>
          <w:p w14:paraId="663101A4" w14:textId="77777777" w:rsidR="009A3046" w:rsidRDefault="00000000">
            <w:r>
              <w:t>Meaning</w:t>
            </w:r>
          </w:p>
        </w:tc>
      </w:tr>
      <w:tr w:rsidR="009A3046" w14:paraId="38E57D55" w14:textId="77777777">
        <w:tc>
          <w:tcPr>
            <w:tcW w:w="4320" w:type="dxa"/>
          </w:tcPr>
          <w:p w14:paraId="2FA9F614" w14:textId="4B228EBE" w:rsidR="009A3046" w:rsidRDefault="002A7264">
            <w:r w:rsidRPr="002A7264">
              <w:rPr>
                <w:lang w:val="en-CA"/>
              </w:rPr>
              <w:t>00000 - 04860</w:t>
            </w:r>
          </w:p>
        </w:tc>
        <w:tc>
          <w:tcPr>
            <w:tcW w:w="4320" w:type="dxa"/>
          </w:tcPr>
          <w:p w14:paraId="2652286C" w14:textId="1D004DE4" w:rsidR="009A3046" w:rsidRDefault="002A7264">
            <w:r w:rsidRPr="002A7264">
              <w:rPr>
                <w:lang w:val="en-CA"/>
              </w:rPr>
              <w:t>Num of minutes - vigorous physical act - 7d</w:t>
            </w:r>
          </w:p>
        </w:tc>
      </w:tr>
      <w:tr w:rsidR="009A3046" w14:paraId="1D9DCB7B" w14:textId="77777777">
        <w:tc>
          <w:tcPr>
            <w:tcW w:w="4320" w:type="dxa"/>
          </w:tcPr>
          <w:p w14:paraId="5705E9A7" w14:textId="7350634F" w:rsidR="009A3046" w:rsidRDefault="00CC3B02">
            <w:r>
              <w:t>99996</w:t>
            </w:r>
          </w:p>
        </w:tc>
        <w:tc>
          <w:tcPr>
            <w:tcW w:w="4320" w:type="dxa"/>
          </w:tcPr>
          <w:p w14:paraId="18E17DA4" w14:textId="21371282" w:rsidR="009A3046" w:rsidRDefault="00CC3B02">
            <w:r>
              <w:t>Valid Skip</w:t>
            </w:r>
          </w:p>
        </w:tc>
      </w:tr>
      <w:tr w:rsidR="009A3046" w14:paraId="16714617" w14:textId="77777777">
        <w:tc>
          <w:tcPr>
            <w:tcW w:w="4320" w:type="dxa"/>
          </w:tcPr>
          <w:p w14:paraId="4993EB6D" w14:textId="31C72069" w:rsidR="009A3046" w:rsidRDefault="00000000">
            <w:r>
              <w:t>9</w:t>
            </w:r>
            <w:r w:rsidR="00CC3B02">
              <w:t>9999</w:t>
            </w:r>
          </w:p>
        </w:tc>
        <w:tc>
          <w:tcPr>
            <w:tcW w:w="4320" w:type="dxa"/>
          </w:tcPr>
          <w:p w14:paraId="4ABB81D9" w14:textId="77777777" w:rsidR="009A3046" w:rsidRDefault="00000000">
            <w:r>
              <w:t>Not stated</w:t>
            </w:r>
          </w:p>
        </w:tc>
      </w:tr>
    </w:tbl>
    <w:p w14:paraId="129A952F" w14:textId="7547F9AA" w:rsidR="009A3046" w:rsidRDefault="00000000">
      <w:pPr>
        <w:pStyle w:val="Heading2"/>
        <w:rPr>
          <w:lang w:val="en-CA"/>
        </w:rPr>
      </w:pPr>
      <w:proofErr w:type="spellStart"/>
      <w:r>
        <w:t>Work_hours</w:t>
      </w:r>
      <w:proofErr w:type="spellEnd"/>
      <w:r w:rsidR="00976F8E">
        <w:t xml:space="preserve">: </w:t>
      </w:r>
      <w:r w:rsidR="00976F8E" w:rsidRPr="00976F8E">
        <w:rPr>
          <w:lang w:val="en-CA"/>
        </w:rPr>
        <w:t xml:space="preserve">Total usual hours worked per week </w:t>
      </w:r>
      <w:r w:rsidR="00976F8E">
        <w:rPr>
          <w:lang w:val="en-CA"/>
        </w:rPr>
        <w:t>–</w:t>
      </w:r>
      <w:r w:rsidR="00976F8E" w:rsidRPr="00976F8E">
        <w:rPr>
          <w:lang w:val="en-CA"/>
        </w:rPr>
        <w:t xml:space="preserve"> Grouped</w:t>
      </w:r>
    </w:p>
    <w:p w14:paraId="00DB2B1A" w14:textId="006D5241" w:rsidR="00976F8E" w:rsidRPr="00976F8E" w:rsidRDefault="00976F8E" w:rsidP="00976F8E">
      <w:pPr>
        <w:rPr>
          <w:lang w:val="en-CA"/>
        </w:rPr>
      </w:pPr>
      <w:proofErr w:type="gramStart"/>
      <w:r>
        <w:rPr>
          <w:lang w:val="en-CA"/>
        </w:rPr>
        <w:t>Note :</w:t>
      </w:r>
      <w:proofErr w:type="gramEnd"/>
      <w:r>
        <w:rPr>
          <w:lang w:val="en-CA"/>
        </w:rPr>
        <w:t xml:space="preserve"> </w:t>
      </w:r>
      <w:r w:rsidRPr="00976F8E">
        <w:rPr>
          <w:lang w:val="en-CA"/>
        </w:rPr>
        <w:t>Respondents aged 18 to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3046" w14:paraId="069D2A6A" w14:textId="77777777">
        <w:tc>
          <w:tcPr>
            <w:tcW w:w="4320" w:type="dxa"/>
          </w:tcPr>
          <w:p w14:paraId="4F59E1B9" w14:textId="77777777" w:rsidR="009A3046" w:rsidRDefault="00000000">
            <w:r>
              <w:t>Code</w:t>
            </w:r>
          </w:p>
        </w:tc>
        <w:tc>
          <w:tcPr>
            <w:tcW w:w="4320" w:type="dxa"/>
          </w:tcPr>
          <w:p w14:paraId="46355225" w14:textId="77777777" w:rsidR="009A3046" w:rsidRDefault="00000000">
            <w:r>
              <w:t>Meaning</w:t>
            </w:r>
          </w:p>
        </w:tc>
      </w:tr>
      <w:tr w:rsidR="009A3046" w14:paraId="46270AD4" w14:textId="77777777">
        <w:tc>
          <w:tcPr>
            <w:tcW w:w="4320" w:type="dxa"/>
          </w:tcPr>
          <w:p w14:paraId="5670D73C" w14:textId="26DB11D1" w:rsidR="009A3046" w:rsidRDefault="00000000">
            <w:r>
              <w:t>00-</w:t>
            </w:r>
            <w:r w:rsidR="007A073B">
              <w:t>60</w:t>
            </w:r>
          </w:p>
        </w:tc>
        <w:tc>
          <w:tcPr>
            <w:tcW w:w="4320" w:type="dxa"/>
          </w:tcPr>
          <w:p w14:paraId="41FDF183" w14:textId="77777777" w:rsidR="009A3046" w:rsidRDefault="00000000">
            <w:r>
              <w:t>Reported work hours</w:t>
            </w:r>
          </w:p>
        </w:tc>
      </w:tr>
      <w:tr w:rsidR="009A3046" w14:paraId="37BA5C3D" w14:textId="77777777">
        <w:tc>
          <w:tcPr>
            <w:tcW w:w="4320" w:type="dxa"/>
          </w:tcPr>
          <w:p w14:paraId="62D7317E" w14:textId="77777777" w:rsidR="009A3046" w:rsidRDefault="00000000">
            <w:r>
              <w:t>96</w:t>
            </w:r>
          </w:p>
        </w:tc>
        <w:tc>
          <w:tcPr>
            <w:tcW w:w="4320" w:type="dxa"/>
          </w:tcPr>
          <w:p w14:paraId="74929DBD" w14:textId="77777777" w:rsidR="009A3046" w:rsidRDefault="00000000">
            <w:r>
              <w:t>Valid skip</w:t>
            </w:r>
          </w:p>
        </w:tc>
      </w:tr>
      <w:tr w:rsidR="009A3046" w14:paraId="283A3FEF" w14:textId="77777777">
        <w:tc>
          <w:tcPr>
            <w:tcW w:w="4320" w:type="dxa"/>
          </w:tcPr>
          <w:p w14:paraId="03715E50" w14:textId="77777777" w:rsidR="009A3046" w:rsidRDefault="00000000">
            <w:r>
              <w:t>99</w:t>
            </w:r>
          </w:p>
        </w:tc>
        <w:tc>
          <w:tcPr>
            <w:tcW w:w="4320" w:type="dxa"/>
          </w:tcPr>
          <w:p w14:paraId="2F3BE7D9" w14:textId="77777777" w:rsidR="009A3046" w:rsidRDefault="00000000">
            <w:r>
              <w:t>Not stated</w:t>
            </w:r>
          </w:p>
        </w:tc>
      </w:tr>
    </w:tbl>
    <w:p w14:paraId="5E4884F5" w14:textId="375D9462" w:rsidR="00DD381E" w:rsidRDefault="00000000" w:rsidP="00DD381E">
      <w:pPr>
        <w:pStyle w:val="Heading2"/>
        <w:rPr>
          <w:lang w:val="en-CA"/>
        </w:rPr>
      </w:pPr>
      <w:proofErr w:type="spellStart"/>
      <w:r>
        <w:t>working_</w:t>
      </w:r>
      <w:proofErr w:type="gramStart"/>
      <w:r>
        <w:t>status</w:t>
      </w:r>
      <w:proofErr w:type="spellEnd"/>
      <w:r>
        <w:t xml:space="preserve"> </w:t>
      </w:r>
      <w:r w:rsidR="00DD381E">
        <w:t>:</w:t>
      </w:r>
      <w:proofErr w:type="gramEnd"/>
      <w:r w:rsidR="00DD381E">
        <w:t xml:space="preserve"> </w:t>
      </w:r>
      <w:r w:rsidR="00DD381E" w:rsidRPr="00DD381E">
        <w:rPr>
          <w:lang w:val="en-CA"/>
        </w:rPr>
        <w:t>Full-time / part-time working status (for total usual hours)</w:t>
      </w:r>
    </w:p>
    <w:p w14:paraId="01382782" w14:textId="1FA05711" w:rsidR="00DD381E" w:rsidRPr="00DD381E" w:rsidRDefault="00DD381E" w:rsidP="00DD381E">
      <w:pPr>
        <w:rPr>
          <w:lang w:val="en-CA"/>
        </w:rPr>
      </w:pPr>
      <w:r>
        <w:rPr>
          <w:lang w:val="en-CA"/>
        </w:rPr>
        <w:t xml:space="preserve">Note: </w:t>
      </w:r>
      <w:r w:rsidRPr="00976F8E">
        <w:rPr>
          <w:lang w:val="en-CA"/>
        </w:rPr>
        <w:t>Respondents aged 18 to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3046" w14:paraId="39614A27" w14:textId="77777777">
        <w:tc>
          <w:tcPr>
            <w:tcW w:w="4320" w:type="dxa"/>
          </w:tcPr>
          <w:p w14:paraId="478E9B22" w14:textId="77777777" w:rsidR="009A3046" w:rsidRDefault="00000000">
            <w:r>
              <w:t>Code</w:t>
            </w:r>
          </w:p>
        </w:tc>
        <w:tc>
          <w:tcPr>
            <w:tcW w:w="4320" w:type="dxa"/>
          </w:tcPr>
          <w:p w14:paraId="44E2519A" w14:textId="77777777" w:rsidR="009A3046" w:rsidRDefault="00000000">
            <w:r>
              <w:t>Meaning</w:t>
            </w:r>
          </w:p>
        </w:tc>
      </w:tr>
      <w:tr w:rsidR="009A3046" w14:paraId="677E7C82" w14:textId="77777777">
        <w:tc>
          <w:tcPr>
            <w:tcW w:w="4320" w:type="dxa"/>
          </w:tcPr>
          <w:p w14:paraId="64667F66" w14:textId="77777777" w:rsidR="009A3046" w:rsidRDefault="00000000">
            <w:r>
              <w:t>1</w:t>
            </w:r>
          </w:p>
        </w:tc>
        <w:tc>
          <w:tcPr>
            <w:tcW w:w="4320" w:type="dxa"/>
          </w:tcPr>
          <w:p w14:paraId="4B3265F6" w14:textId="23B6F8BB" w:rsidR="009A3046" w:rsidRDefault="00DD381E">
            <w:r w:rsidRPr="00DD381E">
              <w:rPr>
                <w:lang w:val="en-CA"/>
              </w:rPr>
              <w:t>Full-time</w:t>
            </w:r>
          </w:p>
        </w:tc>
      </w:tr>
      <w:tr w:rsidR="009A3046" w14:paraId="7A869395" w14:textId="77777777">
        <w:tc>
          <w:tcPr>
            <w:tcW w:w="4320" w:type="dxa"/>
          </w:tcPr>
          <w:p w14:paraId="7A7B87E0" w14:textId="77777777" w:rsidR="009A3046" w:rsidRDefault="00000000">
            <w:r>
              <w:t>2</w:t>
            </w:r>
          </w:p>
        </w:tc>
        <w:tc>
          <w:tcPr>
            <w:tcW w:w="4320" w:type="dxa"/>
          </w:tcPr>
          <w:p w14:paraId="701897DB" w14:textId="268BBD97" w:rsidR="009A3046" w:rsidRDefault="00DD381E">
            <w:r w:rsidRPr="00DD381E">
              <w:rPr>
                <w:lang w:val="en-CA"/>
              </w:rPr>
              <w:t>Part-time</w:t>
            </w:r>
          </w:p>
        </w:tc>
      </w:tr>
      <w:tr w:rsidR="00DD381E" w14:paraId="607AB34B" w14:textId="77777777">
        <w:tc>
          <w:tcPr>
            <w:tcW w:w="4320" w:type="dxa"/>
          </w:tcPr>
          <w:p w14:paraId="7C966846" w14:textId="5E3D3862" w:rsidR="00DD381E" w:rsidRDefault="00DD381E">
            <w:r>
              <w:t>6</w:t>
            </w:r>
          </w:p>
        </w:tc>
        <w:tc>
          <w:tcPr>
            <w:tcW w:w="4320" w:type="dxa"/>
          </w:tcPr>
          <w:p w14:paraId="312B2D6E" w14:textId="4C03D6C7" w:rsidR="00DD381E" w:rsidRPr="00DD381E" w:rsidRDefault="00DD381E">
            <w:pPr>
              <w:rPr>
                <w:lang w:val="en-CA"/>
              </w:rPr>
            </w:pPr>
            <w:r>
              <w:rPr>
                <w:lang w:val="en-CA"/>
              </w:rPr>
              <w:t>Valid Skip</w:t>
            </w:r>
          </w:p>
        </w:tc>
      </w:tr>
      <w:tr w:rsidR="009A3046" w14:paraId="149FF90B" w14:textId="77777777">
        <w:tc>
          <w:tcPr>
            <w:tcW w:w="4320" w:type="dxa"/>
          </w:tcPr>
          <w:p w14:paraId="17D8B20B" w14:textId="77777777" w:rsidR="009A3046" w:rsidRDefault="00000000">
            <w:r>
              <w:lastRenderedPageBreak/>
              <w:t>9</w:t>
            </w:r>
          </w:p>
        </w:tc>
        <w:tc>
          <w:tcPr>
            <w:tcW w:w="4320" w:type="dxa"/>
          </w:tcPr>
          <w:p w14:paraId="6F330DA9" w14:textId="77777777" w:rsidR="009A3046" w:rsidRDefault="00000000">
            <w:r>
              <w:t>Not stated</w:t>
            </w:r>
          </w:p>
        </w:tc>
      </w:tr>
    </w:tbl>
    <w:p w14:paraId="5821DD28" w14:textId="3DFAADD6" w:rsidR="009A3046" w:rsidRDefault="00000000">
      <w:pPr>
        <w:pStyle w:val="Heading2"/>
        <w:rPr>
          <w:lang w:val="en-CA"/>
        </w:rPr>
      </w:pPr>
      <w:proofErr w:type="spellStart"/>
      <w:r>
        <w:t>Aboriginal_identity</w:t>
      </w:r>
      <w:proofErr w:type="spellEnd"/>
      <w:r w:rsidR="00955C78">
        <w:t xml:space="preserve">: </w:t>
      </w:r>
      <w:r w:rsidR="00955C78" w:rsidRPr="00955C78">
        <w:rPr>
          <w:lang w:val="en-CA"/>
        </w:rPr>
        <w:t>Aboriginal identity - First nations / Métis / Inuk (Inuit)</w:t>
      </w:r>
    </w:p>
    <w:p w14:paraId="165FB464" w14:textId="227A8E64" w:rsidR="00955C78" w:rsidRPr="00955C78" w:rsidRDefault="00955C78" w:rsidP="00955C78">
      <w:pPr>
        <w:rPr>
          <w:lang w:val="en-CA"/>
        </w:rPr>
      </w:pPr>
      <w:r>
        <w:rPr>
          <w:lang w:val="en-CA"/>
        </w:rPr>
        <w:t xml:space="preserve">Question: </w:t>
      </w:r>
      <w:r w:rsidRPr="00955C78">
        <w:rPr>
          <w:lang w:val="en-CA"/>
        </w:rPr>
        <w:t>Are you an Aboriginal person, that is, First Nations, Métis or Inuk (Inuit)? First Nations</w:t>
      </w:r>
      <w:r w:rsidR="00657A73">
        <w:rPr>
          <w:lang w:val="en-CA"/>
        </w:rPr>
        <w:t xml:space="preserve"> </w:t>
      </w:r>
      <w:r w:rsidRPr="00955C78">
        <w:rPr>
          <w:lang w:val="en-CA"/>
        </w:rPr>
        <w:t>includes Status and Non-Status Indians.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122"/>
      </w:tblGrid>
      <w:tr w:rsidR="009A3046" w14:paraId="584D33B4" w14:textId="77777777" w:rsidTr="00976852">
        <w:tc>
          <w:tcPr>
            <w:tcW w:w="2518" w:type="dxa"/>
          </w:tcPr>
          <w:p w14:paraId="262E3048" w14:textId="77777777" w:rsidR="009A3046" w:rsidRDefault="00000000">
            <w:r>
              <w:t>Code</w:t>
            </w:r>
          </w:p>
        </w:tc>
        <w:tc>
          <w:tcPr>
            <w:tcW w:w="6122" w:type="dxa"/>
          </w:tcPr>
          <w:p w14:paraId="54FF1172" w14:textId="77777777" w:rsidR="009A3046" w:rsidRDefault="00000000">
            <w:r>
              <w:t>Meaning</w:t>
            </w:r>
          </w:p>
        </w:tc>
      </w:tr>
      <w:tr w:rsidR="009A3046" w14:paraId="2BA2A056" w14:textId="77777777" w:rsidTr="00976852">
        <w:tc>
          <w:tcPr>
            <w:tcW w:w="2518" w:type="dxa"/>
          </w:tcPr>
          <w:p w14:paraId="24C572CF" w14:textId="77777777" w:rsidR="009A3046" w:rsidRDefault="00000000">
            <w:r>
              <w:t>1</w:t>
            </w:r>
          </w:p>
        </w:tc>
        <w:tc>
          <w:tcPr>
            <w:tcW w:w="6122" w:type="dxa"/>
          </w:tcPr>
          <w:p w14:paraId="45D230B0" w14:textId="77777777" w:rsidR="009A3046" w:rsidRDefault="00000000">
            <w:r>
              <w:t>Yes</w:t>
            </w:r>
          </w:p>
        </w:tc>
      </w:tr>
      <w:tr w:rsidR="009A3046" w14:paraId="68738AF0" w14:textId="77777777" w:rsidTr="00976852">
        <w:tc>
          <w:tcPr>
            <w:tcW w:w="2518" w:type="dxa"/>
          </w:tcPr>
          <w:p w14:paraId="18EDD943" w14:textId="77777777" w:rsidR="009A3046" w:rsidRDefault="00000000">
            <w:r>
              <w:t>2</w:t>
            </w:r>
          </w:p>
        </w:tc>
        <w:tc>
          <w:tcPr>
            <w:tcW w:w="6122" w:type="dxa"/>
          </w:tcPr>
          <w:p w14:paraId="77B4A6E5" w14:textId="77777777" w:rsidR="009A3046" w:rsidRDefault="00000000">
            <w:r>
              <w:t>No</w:t>
            </w:r>
          </w:p>
        </w:tc>
      </w:tr>
      <w:tr w:rsidR="009A3046" w14:paraId="29608D00" w14:textId="77777777" w:rsidTr="00976852">
        <w:tc>
          <w:tcPr>
            <w:tcW w:w="2518" w:type="dxa"/>
          </w:tcPr>
          <w:p w14:paraId="33A5FAD2" w14:textId="77777777" w:rsidR="009A3046" w:rsidRDefault="00000000">
            <w:r>
              <w:t>7</w:t>
            </w:r>
          </w:p>
        </w:tc>
        <w:tc>
          <w:tcPr>
            <w:tcW w:w="6122" w:type="dxa"/>
          </w:tcPr>
          <w:p w14:paraId="019417C5" w14:textId="77777777" w:rsidR="009A3046" w:rsidRDefault="00000000">
            <w:r>
              <w:t>Don't know</w:t>
            </w:r>
          </w:p>
        </w:tc>
      </w:tr>
      <w:tr w:rsidR="009A3046" w14:paraId="6D7D8103" w14:textId="77777777" w:rsidTr="00976852">
        <w:tc>
          <w:tcPr>
            <w:tcW w:w="2518" w:type="dxa"/>
          </w:tcPr>
          <w:p w14:paraId="780E07D3" w14:textId="77777777" w:rsidR="009A3046" w:rsidRDefault="00000000">
            <w:r>
              <w:t>8</w:t>
            </w:r>
          </w:p>
        </w:tc>
        <w:tc>
          <w:tcPr>
            <w:tcW w:w="6122" w:type="dxa"/>
          </w:tcPr>
          <w:p w14:paraId="4D4F124A" w14:textId="77777777" w:rsidR="009A3046" w:rsidRDefault="00000000">
            <w:r>
              <w:t>Refusal</w:t>
            </w:r>
          </w:p>
        </w:tc>
      </w:tr>
      <w:tr w:rsidR="009A3046" w14:paraId="690C39FD" w14:textId="77777777" w:rsidTr="00976852">
        <w:tc>
          <w:tcPr>
            <w:tcW w:w="2518" w:type="dxa"/>
          </w:tcPr>
          <w:p w14:paraId="02CB5205" w14:textId="77777777" w:rsidR="009A3046" w:rsidRDefault="00000000">
            <w:r>
              <w:t>9</w:t>
            </w:r>
          </w:p>
        </w:tc>
        <w:tc>
          <w:tcPr>
            <w:tcW w:w="6122" w:type="dxa"/>
          </w:tcPr>
          <w:p w14:paraId="4D163C18" w14:textId="77777777" w:rsidR="009A3046" w:rsidRDefault="00000000">
            <w:r>
              <w:t>Not stated</w:t>
            </w:r>
          </w:p>
        </w:tc>
      </w:tr>
    </w:tbl>
    <w:p w14:paraId="15198484" w14:textId="5680A535" w:rsidR="009A3046" w:rsidRDefault="00000000">
      <w:pPr>
        <w:pStyle w:val="Heading2"/>
      </w:pPr>
      <w:proofErr w:type="spellStart"/>
      <w:r>
        <w:t>Birth_country</w:t>
      </w:r>
      <w:proofErr w:type="spellEnd"/>
      <w:r w:rsidR="00D32F9C">
        <w:t xml:space="preserve">: </w:t>
      </w:r>
      <w:r w:rsidR="00D32F9C" w:rsidRPr="00D32F9C">
        <w:t>Country of birth - Canada/other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122"/>
      </w:tblGrid>
      <w:tr w:rsidR="009A3046" w14:paraId="320FC730" w14:textId="77777777" w:rsidTr="00976852">
        <w:tc>
          <w:tcPr>
            <w:tcW w:w="2518" w:type="dxa"/>
          </w:tcPr>
          <w:p w14:paraId="0EFD7B1F" w14:textId="77777777" w:rsidR="009A3046" w:rsidRDefault="00000000">
            <w:r>
              <w:t>Code</w:t>
            </w:r>
          </w:p>
        </w:tc>
        <w:tc>
          <w:tcPr>
            <w:tcW w:w="6122" w:type="dxa"/>
          </w:tcPr>
          <w:p w14:paraId="2D690C76" w14:textId="77777777" w:rsidR="009A3046" w:rsidRDefault="00000000">
            <w:r>
              <w:t>Meaning</w:t>
            </w:r>
          </w:p>
        </w:tc>
      </w:tr>
      <w:tr w:rsidR="009A3046" w14:paraId="24E5AB3F" w14:textId="77777777" w:rsidTr="00976852">
        <w:tc>
          <w:tcPr>
            <w:tcW w:w="2518" w:type="dxa"/>
          </w:tcPr>
          <w:p w14:paraId="22593862" w14:textId="77777777" w:rsidR="009A3046" w:rsidRDefault="00000000">
            <w:r>
              <w:t>1</w:t>
            </w:r>
          </w:p>
        </w:tc>
        <w:tc>
          <w:tcPr>
            <w:tcW w:w="6122" w:type="dxa"/>
          </w:tcPr>
          <w:p w14:paraId="53D4C711" w14:textId="77777777" w:rsidR="009A3046" w:rsidRDefault="00000000">
            <w:r>
              <w:t>Canada</w:t>
            </w:r>
          </w:p>
        </w:tc>
      </w:tr>
      <w:tr w:rsidR="009A3046" w14:paraId="194CB111" w14:textId="77777777" w:rsidTr="00976852">
        <w:tc>
          <w:tcPr>
            <w:tcW w:w="2518" w:type="dxa"/>
          </w:tcPr>
          <w:p w14:paraId="19E76216" w14:textId="77777777" w:rsidR="009A3046" w:rsidRDefault="00000000">
            <w:r>
              <w:t>2</w:t>
            </w:r>
          </w:p>
        </w:tc>
        <w:tc>
          <w:tcPr>
            <w:tcW w:w="6122" w:type="dxa"/>
          </w:tcPr>
          <w:p w14:paraId="5CAAA36F" w14:textId="77777777" w:rsidR="009A3046" w:rsidRDefault="00000000">
            <w:r>
              <w:t>Other</w:t>
            </w:r>
          </w:p>
        </w:tc>
      </w:tr>
      <w:tr w:rsidR="009A3046" w14:paraId="07EAC5BF" w14:textId="77777777" w:rsidTr="00976852">
        <w:tc>
          <w:tcPr>
            <w:tcW w:w="2518" w:type="dxa"/>
          </w:tcPr>
          <w:p w14:paraId="2E31A78D" w14:textId="77777777" w:rsidR="009A3046" w:rsidRDefault="00000000">
            <w:r>
              <w:t>3</w:t>
            </w:r>
          </w:p>
        </w:tc>
        <w:tc>
          <w:tcPr>
            <w:tcW w:w="6122" w:type="dxa"/>
          </w:tcPr>
          <w:p w14:paraId="41F5A5E9" w14:textId="77777777" w:rsidR="009A3046" w:rsidRDefault="00000000">
            <w:r>
              <w:t>Not stated</w:t>
            </w:r>
          </w:p>
        </w:tc>
      </w:tr>
    </w:tbl>
    <w:p w14:paraId="54B0EBA7" w14:textId="77777777" w:rsidR="009A3046" w:rsidRDefault="00000000">
      <w:pPr>
        <w:pStyle w:val="Heading2"/>
      </w:pPr>
      <w:r>
        <w:t>Immigrant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122"/>
      </w:tblGrid>
      <w:tr w:rsidR="009A3046" w14:paraId="31CDEC01" w14:textId="77777777" w:rsidTr="00976852">
        <w:tc>
          <w:tcPr>
            <w:tcW w:w="2518" w:type="dxa"/>
          </w:tcPr>
          <w:p w14:paraId="224D5982" w14:textId="77777777" w:rsidR="009A3046" w:rsidRDefault="00000000">
            <w:r>
              <w:t>Code</w:t>
            </w:r>
          </w:p>
        </w:tc>
        <w:tc>
          <w:tcPr>
            <w:tcW w:w="6122" w:type="dxa"/>
          </w:tcPr>
          <w:p w14:paraId="0C6FA307" w14:textId="77777777" w:rsidR="009A3046" w:rsidRDefault="00000000">
            <w:r>
              <w:t>Meaning</w:t>
            </w:r>
          </w:p>
        </w:tc>
      </w:tr>
      <w:tr w:rsidR="009A3046" w14:paraId="287BE8E5" w14:textId="77777777" w:rsidTr="00976852">
        <w:tc>
          <w:tcPr>
            <w:tcW w:w="2518" w:type="dxa"/>
          </w:tcPr>
          <w:p w14:paraId="43E3BF80" w14:textId="77777777" w:rsidR="009A3046" w:rsidRDefault="00000000">
            <w:r>
              <w:t>1</w:t>
            </w:r>
          </w:p>
        </w:tc>
        <w:tc>
          <w:tcPr>
            <w:tcW w:w="6122" w:type="dxa"/>
          </w:tcPr>
          <w:p w14:paraId="133662E0" w14:textId="221D4101" w:rsidR="009A3046" w:rsidRDefault="00976852" w:rsidP="00976852">
            <w:r w:rsidRPr="00976852">
              <w:rPr>
                <w:lang w:val="en-CA"/>
              </w:rPr>
              <w:t>Landed immigrant / non-permanent</w:t>
            </w:r>
            <w:r>
              <w:rPr>
                <w:lang w:val="en-CA"/>
              </w:rPr>
              <w:t xml:space="preserve"> </w:t>
            </w:r>
            <w:r w:rsidRPr="00976852">
              <w:rPr>
                <w:lang w:val="en-CA"/>
              </w:rPr>
              <w:t>resident</w:t>
            </w:r>
          </w:p>
        </w:tc>
      </w:tr>
      <w:tr w:rsidR="009A3046" w14:paraId="0652E108" w14:textId="77777777" w:rsidTr="00976852">
        <w:tc>
          <w:tcPr>
            <w:tcW w:w="2518" w:type="dxa"/>
          </w:tcPr>
          <w:p w14:paraId="34A2518A" w14:textId="77777777" w:rsidR="009A3046" w:rsidRDefault="00000000">
            <w:r>
              <w:t>2</w:t>
            </w:r>
          </w:p>
        </w:tc>
        <w:tc>
          <w:tcPr>
            <w:tcW w:w="6122" w:type="dxa"/>
          </w:tcPr>
          <w:p w14:paraId="521EE563" w14:textId="248F3CB5" w:rsidR="009A3046" w:rsidRDefault="00976852">
            <w:r w:rsidRPr="00976852">
              <w:rPr>
                <w:lang w:val="en-CA"/>
              </w:rPr>
              <w:t>Non-immigrant (Canadian born)</w:t>
            </w:r>
          </w:p>
        </w:tc>
      </w:tr>
      <w:tr w:rsidR="009A3046" w14:paraId="311B803C" w14:textId="77777777" w:rsidTr="00976852">
        <w:tc>
          <w:tcPr>
            <w:tcW w:w="2518" w:type="dxa"/>
          </w:tcPr>
          <w:p w14:paraId="348FB01F" w14:textId="77777777" w:rsidR="009A3046" w:rsidRDefault="00000000">
            <w:r>
              <w:t>9</w:t>
            </w:r>
          </w:p>
        </w:tc>
        <w:tc>
          <w:tcPr>
            <w:tcW w:w="6122" w:type="dxa"/>
          </w:tcPr>
          <w:p w14:paraId="0764624B" w14:textId="77777777" w:rsidR="009A3046" w:rsidRDefault="00000000">
            <w:r>
              <w:t>Not stated</w:t>
            </w:r>
          </w:p>
        </w:tc>
      </w:tr>
    </w:tbl>
    <w:p w14:paraId="07133EFD" w14:textId="55DEDDEB" w:rsidR="009A3046" w:rsidRDefault="00000000">
      <w:pPr>
        <w:pStyle w:val="Heading2"/>
      </w:pPr>
      <w:proofErr w:type="spellStart"/>
      <w:r>
        <w:t>Insurance_cover</w:t>
      </w:r>
      <w:proofErr w:type="spellEnd"/>
      <w:r w:rsidR="00B65641">
        <w:t xml:space="preserve">: </w:t>
      </w:r>
      <w:r w:rsidR="00B65641" w:rsidRPr="00B65641">
        <w:rPr>
          <w:lang w:val="en-CA"/>
        </w:rPr>
        <w:t>Health insurance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122"/>
      </w:tblGrid>
      <w:tr w:rsidR="009A3046" w14:paraId="384B3713" w14:textId="77777777" w:rsidTr="00976852">
        <w:tc>
          <w:tcPr>
            <w:tcW w:w="2518" w:type="dxa"/>
          </w:tcPr>
          <w:p w14:paraId="08642470" w14:textId="77777777" w:rsidR="009A3046" w:rsidRDefault="00000000">
            <w:r>
              <w:t>Code</w:t>
            </w:r>
          </w:p>
        </w:tc>
        <w:tc>
          <w:tcPr>
            <w:tcW w:w="6122" w:type="dxa"/>
          </w:tcPr>
          <w:p w14:paraId="04D69CD4" w14:textId="77777777" w:rsidR="009A3046" w:rsidRDefault="00000000">
            <w:r>
              <w:t>Meaning</w:t>
            </w:r>
          </w:p>
        </w:tc>
      </w:tr>
      <w:tr w:rsidR="009A3046" w14:paraId="51EF1459" w14:textId="77777777" w:rsidTr="00976852">
        <w:tc>
          <w:tcPr>
            <w:tcW w:w="2518" w:type="dxa"/>
          </w:tcPr>
          <w:p w14:paraId="388CA760" w14:textId="77777777" w:rsidR="009A3046" w:rsidRDefault="00000000">
            <w:r>
              <w:t>1</w:t>
            </w:r>
          </w:p>
        </w:tc>
        <w:tc>
          <w:tcPr>
            <w:tcW w:w="6122" w:type="dxa"/>
          </w:tcPr>
          <w:p w14:paraId="06FDCEB1" w14:textId="77777777" w:rsidR="009A3046" w:rsidRDefault="00000000">
            <w:r>
              <w:t>Yes</w:t>
            </w:r>
          </w:p>
        </w:tc>
      </w:tr>
      <w:tr w:rsidR="009A3046" w14:paraId="52601EDB" w14:textId="77777777" w:rsidTr="00976852">
        <w:tc>
          <w:tcPr>
            <w:tcW w:w="2518" w:type="dxa"/>
          </w:tcPr>
          <w:p w14:paraId="5BEC6F13" w14:textId="77777777" w:rsidR="009A3046" w:rsidRDefault="00000000">
            <w:r>
              <w:t>2</w:t>
            </w:r>
          </w:p>
        </w:tc>
        <w:tc>
          <w:tcPr>
            <w:tcW w:w="6122" w:type="dxa"/>
          </w:tcPr>
          <w:p w14:paraId="186E1674" w14:textId="77777777" w:rsidR="009A3046" w:rsidRDefault="00000000">
            <w:r>
              <w:t>No</w:t>
            </w:r>
          </w:p>
        </w:tc>
      </w:tr>
      <w:tr w:rsidR="009A3046" w14:paraId="03520C1B" w14:textId="77777777" w:rsidTr="00976852">
        <w:tc>
          <w:tcPr>
            <w:tcW w:w="2518" w:type="dxa"/>
          </w:tcPr>
          <w:p w14:paraId="4C8C92AC" w14:textId="77777777" w:rsidR="009A3046" w:rsidRDefault="00000000">
            <w:r>
              <w:t>9</w:t>
            </w:r>
          </w:p>
        </w:tc>
        <w:tc>
          <w:tcPr>
            <w:tcW w:w="6122" w:type="dxa"/>
          </w:tcPr>
          <w:p w14:paraId="47E3A587" w14:textId="77777777" w:rsidR="009A3046" w:rsidRDefault="00000000">
            <w:r>
              <w:t>Not stated</w:t>
            </w:r>
          </w:p>
        </w:tc>
      </w:tr>
    </w:tbl>
    <w:p w14:paraId="7DA71609" w14:textId="2A78CBDE" w:rsidR="009A3046" w:rsidRDefault="00000000">
      <w:pPr>
        <w:pStyle w:val="Heading2"/>
      </w:pPr>
      <w:proofErr w:type="spellStart"/>
      <w:r>
        <w:t>Food_security</w:t>
      </w:r>
      <w:proofErr w:type="spellEnd"/>
      <w:r w:rsidR="00480653">
        <w:t xml:space="preserve">: </w:t>
      </w:r>
      <w:r w:rsidR="00480653" w:rsidRPr="00480653">
        <w:rPr>
          <w:lang w:val="en-CA"/>
        </w:rPr>
        <w:t>Food security - adult status (including marginally)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122"/>
      </w:tblGrid>
      <w:tr w:rsidR="009A3046" w14:paraId="5D843600" w14:textId="77777777" w:rsidTr="00976852">
        <w:tc>
          <w:tcPr>
            <w:tcW w:w="2518" w:type="dxa"/>
          </w:tcPr>
          <w:p w14:paraId="0E055A40" w14:textId="77777777" w:rsidR="009A3046" w:rsidRDefault="00000000">
            <w:r>
              <w:t>Code</w:t>
            </w:r>
          </w:p>
        </w:tc>
        <w:tc>
          <w:tcPr>
            <w:tcW w:w="6122" w:type="dxa"/>
          </w:tcPr>
          <w:p w14:paraId="7E6400EB" w14:textId="77777777" w:rsidR="009A3046" w:rsidRDefault="00000000">
            <w:r>
              <w:t>Meaning</w:t>
            </w:r>
          </w:p>
        </w:tc>
      </w:tr>
      <w:tr w:rsidR="00127636" w14:paraId="643F6E93" w14:textId="77777777" w:rsidTr="00976852">
        <w:tc>
          <w:tcPr>
            <w:tcW w:w="2518" w:type="dxa"/>
          </w:tcPr>
          <w:p w14:paraId="027C7478" w14:textId="7081E5ED" w:rsidR="00127636" w:rsidRDefault="00127636">
            <w:r>
              <w:t>0</w:t>
            </w:r>
          </w:p>
        </w:tc>
        <w:tc>
          <w:tcPr>
            <w:tcW w:w="6122" w:type="dxa"/>
          </w:tcPr>
          <w:p w14:paraId="7B8CD11E" w14:textId="05C53C12" w:rsidR="00127636" w:rsidRDefault="00127636">
            <w:r w:rsidRPr="00127636">
              <w:rPr>
                <w:lang w:val="en-CA"/>
              </w:rPr>
              <w:t>Food secure</w:t>
            </w:r>
          </w:p>
        </w:tc>
      </w:tr>
      <w:tr w:rsidR="009A3046" w14:paraId="3EA068FF" w14:textId="77777777" w:rsidTr="00976852">
        <w:tc>
          <w:tcPr>
            <w:tcW w:w="2518" w:type="dxa"/>
          </w:tcPr>
          <w:p w14:paraId="341876F1" w14:textId="77777777" w:rsidR="009A3046" w:rsidRDefault="00000000">
            <w:r>
              <w:t>1</w:t>
            </w:r>
          </w:p>
        </w:tc>
        <w:tc>
          <w:tcPr>
            <w:tcW w:w="6122" w:type="dxa"/>
          </w:tcPr>
          <w:p w14:paraId="2997C655" w14:textId="6F46E15E" w:rsidR="009A3046" w:rsidRDefault="00127636">
            <w:r w:rsidRPr="00127636">
              <w:rPr>
                <w:lang w:val="en-CA"/>
              </w:rPr>
              <w:t>Marginally food insecure</w:t>
            </w:r>
          </w:p>
        </w:tc>
      </w:tr>
      <w:tr w:rsidR="009A3046" w14:paraId="365BA82C" w14:textId="77777777" w:rsidTr="00976852">
        <w:tc>
          <w:tcPr>
            <w:tcW w:w="2518" w:type="dxa"/>
          </w:tcPr>
          <w:p w14:paraId="2AE8C85E" w14:textId="77777777" w:rsidR="009A3046" w:rsidRDefault="00000000">
            <w:r>
              <w:t>2</w:t>
            </w:r>
          </w:p>
        </w:tc>
        <w:tc>
          <w:tcPr>
            <w:tcW w:w="6122" w:type="dxa"/>
          </w:tcPr>
          <w:p w14:paraId="3F5B8DCC" w14:textId="709A102B" w:rsidR="009A3046" w:rsidRDefault="00127636">
            <w:r w:rsidRPr="00127636">
              <w:rPr>
                <w:lang w:val="en-CA"/>
              </w:rPr>
              <w:t>Moderately food insecure</w:t>
            </w:r>
          </w:p>
        </w:tc>
      </w:tr>
      <w:tr w:rsidR="00127636" w14:paraId="0E708BEF" w14:textId="77777777" w:rsidTr="00976852">
        <w:tc>
          <w:tcPr>
            <w:tcW w:w="2518" w:type="dxa"/>
          </w:tcPr>
          <w:p w14:paraId="08003470" w14:textId="4092ABC5" w:rsidR="00127636" w:rsidRDefault="00127636">
            <w:r>
              <w:t>3</w:t>
            </w:r>
          </w:p>
        </w:tc>
        <w:tc>
          <w:tcPr>
            <w:tcW w:w="6122" w:type="dxa"/>
          </w:tcPr>
          <w:p w14:paraId="0AE8577A" w14:textId="620E7103" w:rsidR="00127636" w:rsidRPr="00127636" w:rsidRDefault="00127636">
            <w:pPr>
              <w:rPr>
                <w:lang w:val="en-CA"/>
              </w:rPr>
            </w:pPr>
            <w:r w:rsidRPr="00127636">
              <w:rPr>
                <w:lang w:val="en-CA"/>
              </w:rPr>
              <w:t>Severely food insecure</w:t>
            </w:r>
          </w:p>
        </w:tc>
      </w:tr>
      <w:tr w:rsidR="00127636" w14:paraId="33117A6E" w14:textId="77777777" w:rsidTr="00976852">
        <w:tc>
          <w:tcPr>
            <w:tcW w:w="2518" w:type="dxa"/>
          </w:tcPr>
          <w:p w14:paraId="101A2030" w14:textId="55D48E4A" w:rsidR="00127636" w:rsidRDefault="00127636">
            <w:r>
              <w:t>6</w:t>
            </w:r>
          </w:p>
        </w:tc>
        <w:tc>
          <w:tcPr>
            <w:tcW w:w="6122" w:type="dxa"/>
          </w:tcPr>
          <w:p w14:paraId="555182BD" w14:textId="136FB644" w:rsidR="00127636" w:rsidRPr="00127636" w:rsidRDefault="00127636">
            <w:pPr>
              <w:rPr>
                <w:lang w:val="en-CA"/>
              </w:rPr>
            </w:pPr>
            <w:r w:rsidRPr="00127636">
              <w:rPr>
                <w:lang w:val="en-CA"/>
              </w:rPr>
              <w:t>Valid skip</w:t>
            </w:r>
          </w:p>
        </w:tc>
      </w:tr>
      <w:tr w:rsidR="009A3046" w14:paraId="64EFC510" w14:textId="77777777" w:rsidTr="00976852">
        <w:tc>
          <w:tcPr>
            <w:tcW w:w="2518" w:type="dxa"/>
          </w:tcPr>
          <w:p w14:paraId="754F6A63" w14:textId="77777777" w:rsidR="009A3046" w:rsidRDefault="00000000">
            <w:r>
              <w:t>9</w:t>
            </w:r>
          </w:p>
        </w:tc>
        <w:tc>
          <w:tcPr>
            <w:tcW w:w="6122" w:type="dxa"/>
          </w:tcPr>
          <w:p w14:paraId="02B13FF8" w14:textId="77777777" w:rsidR="009A3046" w:rsidRDefault="00000000">
            <w:r>
              <w:t>Not stated</w:t>
            </w:r>
          </w:p>
        </w:tc>
      </w:tr>
    </w:tbl>
    <w:p w14:paraId="5D67EAF4" w14:textId="544013B7" w:rsidR="009A3046" w:rsidRDefault="00000000">
      <w:pPr>
        <w:pStyle w:val="Heading2"/>
      </w:pPr>
      <w:proofErr w:type="spellStart"/>
      <w:r>
        <w:t>Income_source</w:t>
      </w:r>
      <w:proofErr w:type="spellEnd"/>
      <w:r w:rsidR="00127636">
        <w:t xml:space="preserve">: </w:t>
      </w:r>
      <w:r w:rsidR="00127636" w:rsidRPr="00127636">
        <w:rPr>
          <w:lang w:val="en-CA"/>
        </w:rPr>
        <w:t>Total household income - main source - Grouped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122"/>
      </w:tblGrid>
      <w:tr w:rsidR="009A3046" w14:paraId="55EEBA8A" w14:textId="77777777" w:rsidTr="00127636">
        <w:tc>
          <w:tcPr>
            <w:tcW w:w="2518" w:type="dxa"/>
          </w:tcPr>
          <w:p w14:paraId="76AD71F2" w14:textId="77777777" w:rsidR="009A3046" w:rsidRDefault="00000000">
            <w:r>
              <w:t>Code</w:t>
            </w:r>
          </w:p>
        </w:tc>
        <w:tc>
          <w:tcPr>
            <w:tcW w:w="6122" w:type="dxa"/>
          </w:tcPr>
          <w:p w14:paraId="76F952E9" w14:textId="77777777" w:rsidR="009A3046" w:rsidRDefault="00000000">
            <w:r>
              <w:t>Meaning</w:t>
            </w:r>
          </w:p>
        </w:tc>
      </w:tr>
      <w:tr w:rsidR="009A3046" w14:paraId="24E98524" w14:textId="77777777" w:rsidTr="00127636">
        <w:tc>
          <w:tcPr>
            <w:tcW w:w="2518" w:type="dxa"/>
          </w:tcPr>
          <w:p w14:paraId="427730C0" w14:textId="77777777" w:rsidR="009A3046" w:rsidRDefault="00000000">
            <w:r>
              <w:t>1</w:t>
            </w:r>
          </w:p>
        </w:tc>
        <w:tc>
          <w:tcPr>
            <w:tcW w:w="6122" w:type="dxa"/>
          </w:tcPr>
          <w:p w14:paraId="71960FD0" w14:textId="77777777" w:rsidR="009A3046" w:rsidRDefault="00000000">
            <w:r>
              <w:t>Wages/salaries or self-employment</w:t>
            </w:r>
          </w:p>
        </w:tc>
      </w:tr>
      <w:tr w:rsidR="009A3046" w14:paraId="24A5B9FA" w14:textId="77777777" w:rsidTr="00127636">
        <w:tc>
          <w:tcPr>
            <w:tcW w:w="2518" w:type="dxa"/>
          </w:tcPr>
          <w:p w14:paraId="2DA5832E" w14:textId="77777777" w:rsidR="009A3046" w:rsidRDefault="00000000">
            <w:r>
              <w:t>2</w:t>
            </w:r>
          </w:p>
        </w:tc>
        <w:tc>
          <w:tcPr>
            <w:tcW w:w="6122" w:type="dxa"/>
          </w:tcPr>
          <w:p w14:paraId="41A65207" w14:textId="77777777" w:rsidR="009A3046" w:rsidRDefault="00000000">
            <w:r>
              <w:t>Other</w:t>
            </w:r>
          </w:p>
        </w:tc>
      </w:tr>
      <w:tr w:rsidR="009A3046" w14:paraId="1E245778" w14:textId="77777777" w:rsidTr="00127636">
        <w:tc>
          <w:tcPr>
            <w:tcW w:w="2518" w:type="dxa"/>
          </w:tcPr>
          <w:p w14:paraId="04DC60B9" w14:textId="77777777" w:rsidR="009A3046" w:rsidRDefault="00000000">
            <w:r>
              <w:t>9</w:t>
            </w:r>
          </w:p>
        </w:tc>
        <w:tc>
          <w:tcPr>
            <w:tcW w:w="6122" w:type="dxa"/>
          </w:tcPr>
          <w:p w14:paraId="157755D4" w14:textId="77777777" w:rsidR="009A3046" w:rsidRDefault="00000000">
            <w:r>
              <w:t>Not stated</w:t>
            </w:r>
          </w:p>
        </w:tc>
      </w:tr>
    </w:tbl>
    <w:p w14:paraId="733C6BEF" w14:textId="77777777" w:rsidR="009A3046" w:rsidRDefault="00000000">
      <w:pPr>
        <w:pStyle w:val="Heading2"/>
      </w:pPr>
      <w:r>
        <w:lastRenderedPageBreak/>
        <w:t>Total_income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3046" w14:paraId="67D2196B" w14:textId="77777777">
        <w:tc>
          <w:tcPr>
            <w:tcW w:w="4320" w:type="dxa"/>
          </w:tcPr>
          <w:p w14:paraId="7005ABC1" w14:textId="77777777" w:rsidR="009A3046" w:rsidRDefault="00000000">
            <w:r>
              <w:t>Code</w:t>
            </w:r>
          </w:p>
        </w:tc>
        <w:tc>
          <w:tcPr>
            <w:tcW w:w="4320" w:type="dxa"/>
          </w:tcPr>
          <w:p w14:paraId="249AF5BD" w14:textId="77777777" w:rsidR="009A3046" w:rsidRDefault="00000000">
            <w:r>
              <w:t>Meaning</w:t>
            </w:r>
          </w:p>
        </w:tc>
      </w:tr>
      <w:tr w:rsidR="009A3046" w14:paraId="1D7028C3" w14:textId="77777777">
        <w:tc>
          <w:tcPr>
            <w:tcW w:w="4320" w:type="dxa"/>
          </w:tcPr>
          <w:p w14:paraId="0225FBD6" w14:textId="77777777" w:rsidR="009A3046" w:rsidRDefault="00000000">
            <w:r>
              <w:t>1</w:t>
            </w:r>
          </w:p>
        </w:tc>
        <w:tc>
          <w:tcPr>
            <w:tcW w:w="4320" w:type="dxa"/>
          </w:tcPr>
          <w:p w14:paraId="063AEBAE" w14:textId="77777777" w:rsidR="009A3046" w:rsidRDefault="00000000">
            <w:r>
              <w:t>No income or less than $20,000</w:t>
            </w:r>
          </w:p>
        </w:tc>
      </w:tr>
      <w:tr w:rsidR="009A3046" w14:paraId="0EC0DB93" w14:textId="77777777">
        <w:tc>
          <w:tcPr>
            <w:tcW w:w="4320" w:type="dxa"/>
          </w:tcPr>
          <w:p w14:paraId="72D8944C" w14:textId="77777777" w:rsidR="009A3046" w:rsidRDefault="00000000">
            <w:r>
              <w:t>2</w:t>
            </w:r>
          </w:p>
        </w:tc>
        <w:tc>
          <w:tcPr>
            <w:tcW w:w="4320" w:type="dxa"/>
          </w:tcPr>
          <w:p w14:paraId="79BE25E6" w14:textId="77777777" w:rsidR="009A3046" w:rsidRDefault="00000000">
            <w:r>
              <w:t>$20,000 to $39,999</w:t>
            </w:r>
          </w:p>
        </w:tc>
      </w:tr>
      <w:tr w:rsidR="009A3046" w14:paraId="6F7E9D97" w14:textId="77777777">
        <w:tc>
          <w:tcPr>
            <w:tcW w:w="4320" w:type="dxa"/>
          </w:tcPr>
          <w:p w14:paraId="17B442FD" w14:textId="77777777" w:rsidR="009A3046" w:rsidRDefault="00000000">
            <w:r>
              <w:t>3</w:t>
            </w:r>
          </w:p>
        </w:tc>
        <w:tc>
          <w:tcPr>
            <w:tcW w:w="4320" w:type="dxa"/>
          </w:tcPr>
          <w:p w14:paraId="797A9A4E" w14:textId="77777777" w:rsidR="009A3046" w:rsidRDefault="00000000">
            <w:r>
              <w:t>$40,000 to $59,999</w:t>
            </w:r>
          </w:p>
        </w:tc>
      </w:tr>
      <w:tr w:rsidR="009A3046" w14:paraId="76FCD4AC" w14:textId="77777777">
        <w:tc>
          <w:tcPr>
            <w:tcW w:w="4320" w:type="dxa"/>
          </w:tcPr>
          <w:p w14:paraId="6770A26A" w14:textId="77777777" w:rsidR="009A3046" w:rsidRDefault="00000000">
            <w:r>
              <w:t>4</w:t>
            </w:r>
          </w:p>
        </w:tc>
        <w:tc>
          <w:tcPr>
            <w:tcW w:w="4320" w:type="dxa"/>
          </w:tcPr>
          <w:p w14:paraId="6713A063" w14:textId="77777777" w:rsidR="009A3046" w:rsidRDefault="00000000">
            <w:r>
              <w:t>$60,000 to $79,999</w:t>
            </w:r>
          </w:p>
        </w:tc>
      </w:tr>
      <w:tr w:rsidR="009A3046" w14:paraId="70A377AC" w14:textId="77777777">
        <w:tc>
          <w:tcPr>
            <w:tcW w:w="4320" w:type="dxa"/>
          </w:tcPr>
          <w:p w14:paraId="5C77BB1A" w14:textId="77777777" w:rsidR="009A3046" w:rsidRDefault="00000000">
            <w:r>
              <w:t>5</w:t>
            </w:r>
          </w:p>
        </w:tc>
        <w:tc>
          <w:tcPr>
            <w:tcW w:w="4320" w:type="dxa"/>
          </w:tcPr>
          <w:p w14:paraId="7851AE95" w14:textId="77777777" w:rsidR="009A3046" w:rsidRDefault="00000000">
            <w:r>
              <w:t>$80,000 or more</w:t>
            </w:r>
          </w:p>
        </w:tc>
      </w:tr>
      <w:tr w:rsidR="009A3046" w14:paraId="74D6086C" w14:textId="77777777">
        <w:tc>
          <w:tcPr>
            <w:tcW w:w="4320" w:type="dxa"/>
          </w:tcPr>
          <w:p w14:paraId="4A32F0E7" w14:textId="77777777" w:rsidR="009A3046" w:rsidRDefault="00000000">
            <w:r>
              <w:t>9</w:t>
            </w:r>
          </w:p>
        </w:tc>
        <w:tc>
          <w:tcPr>
            <w:tcW w:w="4320" w:type="dxa"/>
          </w:tcPr>
          <w:p w14:paraId="1F50ABA8" w14:textId="77777777" w:rsidR="009A3046" w:rsidRDefault="00000000">
            <w:r>
              <w:t>Not stated</w:t>
            </w:r>
          </w:p>
        </w:tc>
      </w:tr>
    </w:tbl>
    <w:p w14:paraId="520E0082" w14:textId="77777777" w:rsidR="00D47D56" w:rsidRDefault="00D47D56"/>
    <w:sectPr w:rsidR="00D47D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871897">
    <w:abstractNumId w:val="8"/>
  </w:num>
  <w:num w:numId="2" w16cid:durableId="1617367262">
    <w:abstractNumId w:val="6"/>
  </w:num>
  <w:num w:numId="3" w16cid:durableId="960720683">
    <w:abstractNumId w:val="5"/>
  </w:num>
  <w:num w:numId="4" w16cid:durableId="540557096">
    <w:abstractNumId w:val="4"/>
  </w:num>
  <w:num w:numId="5" w16cid:durableId="1831172550">
    <w:abstractNumId w:val="7"/>
  </w:num>
  <w:num w:numId="6" w16cid:durableId="1356233140">
    <w:abstractNumId w:val="3"/>
  </w:num>
  <w:num w:numId="7" w16cid:durableId="2011785418">
    <w:abstractNumId w:val="2"/>
  </w:num>
  <w:num w:numId="8" w16cid:durableId="738091279">
    <w:abstractNumId w:val="1"/>
  </w:num>
  <w:num w:numId="9" w16cid:durableId="98062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3C4"/>
    <w:rsid w:val="000E3398"/>
    <w:rsid w:val="00126C18"/>
    <w:rsid w:val="00127636"/>
    <w:rsid w:val="0015074B"/>
    <w:rsid w:val="0015361F"/>
    <w:rsid w:val="00166B9C"/>
    <w:rsid w:val="00194860"/>
    <w:rsid w:val="001B4D54"/>
    <w:rsid w:val="001D1F52"/>
    <w:rsid w:val="001D459A"/>
    <w:rsid w:val="001D5C8C"/>
    <w:rsid w:val="001E56B6"/>
    <w:rsid w:val="00211B90"/>
    <w:rsid w:val="002341DB"/>
    <w:rsid w:val="00236F64"/>
    <w:rsid w:val="002629A3"/>
    <w:rsid w:val="00266632"/>
    <w:rsid w:val="0028317F"/>
    <w:rsid w:val="00293E79"/>
    <w:rsid w:val="0029639D"/>
    <w:rsid w:val="002A6C15"/>
    <w:rsid w:val="002A7264"/>
    <w:rsid w:val="002C1E62"/>
    <w:rsid w:val="003073AE"/>
    <w:rsid w:val="003156BB"/>
    <w:rsid w:val="00326F90"/>
    <w:rsid w:val="00367EC3"/>
    <w:rsid w:val="00367F5F"/>
    <w:rsid w:val="00377772"/>
    <w:rsid w:val="0039597B"/>
    <w:rsid w:val="003B4222"/>
    <w:rsid w:val="003B54CC"/>
    <w:rsid w:val="003E48BE"/>
    <w:rsid w:val="003F23D7"/>
    <w:rsid w:val="004120B7"/>
    <w:rsid w:val="004226B4"/>
    <w:rsid w:val="00427F48"/>
    <w:rsid w:val="00450592"/>
    <w:rsid w:val="00450E35"/>
    <w:rsid w:val="00457BAA"/>
    <w:rsid w:val="00480653"/>
    <w:rsid w:val="00480B4C"/>
    <w:rsid w:val="004B0996"/>
    <w:rsid w:val="004D0A99"/>
    <w:rsid w:val="004D47CF"/>
    <w:rsid w:val="004E613C"/>
    <w:rsid w:val="004E79C3"/>
    <w:rsid w:val="00506315"/>
    <w:rsid w:val="005273A6"/>
    <w:rsid w:val="005501A0"/>
    <w:rsid w:val="00557EC5"/>
    <w:rsid w:val="00570005"/>
    <w:rsid w:val="005A2D3F"/>
    <w:rsid w:val="005A58CB"/>
    <w:rsid w:val="005B5C57"/>
    <w:rsid w:val="005C24D5"/>
    <w:rsid w:val="005C46AF"/>
    <w:rsid w:val="005D2855"/>
    <w:rsid w:val="005E1384"/>
    <w:rsid w:val="005E4D3C"/>
    <w:rsid w:val="005F1229"/>
    <w:rsid w:val="00606111"/>
    <w:rsid w:val="006126FC"/>
    <w:rsid w:val="00656A69"/>
    <w:rsid w:val="00657A73"/>
    <w:rsid w:val="0066678E"/>
    <w:rsid w:val="00672CF3"/>
    <w:rsid w:val="006B585F"/>
    <w:rsid w:val="006B6D50"/>
    <w:rsid w:val="006D208F"/>
    <w:rsid w:val="006D47EB"/>
    <w:rsid w:val="006E4AA0"/>
    <w:rsid w:val="006E6730"/>
    <w:rsid w:val="006E6B7F"/>
    <w:rsid w:val="006F0390"/>
    <w:rsid w:val="006F278E"/>
    <w:rsid w:val="006F5290"/>
    <w:rsid w:val="00753182"/>
    <w:rsid w:val="0078321C"/>
    <w:rsid w:val="007A073B"/>
    <w:rsid w:val="007E0714"/>
    <w:rsid w:val="00802F18"/>
    <w:rsid w:val="00816813"/>
    <w:rsid w:val="008216CC"/>
    <w:rsid w:val="00830F4A"/>
    <w:rsid w:val="008369C3"/>
    <w:rsid w:val="00855304"/>
    <w:rsid w:val="00873B80"/>
    <w:rsid w:val="008758C1"/>
    <w:rsid w:val="00897A0F"/>
    <w:rsid w:val="008A5AFC"/>
    <w:rsid w:val="008B24F0"/>
    <w:rsid w:val="008B4871"/>
    <w:rsid w:val="008B56E4"/>
    <w:rsid w:val="008C5C7A"/>
    <w:rsid w:val="00903136"/>
    <w:rsid w:val="00912966"/>
    <w:rsid w:val="00915472"/>
    <w:rsid w:val="0093755F"/>
    <w:rsid w:val="00940642"/>
    <w:rsid w:val="00955C78"/>
    <w:rsid w:val="00976852"/>
    <w:rsid w:val="00976F8E"/>
    <w:rsid w:val="009865CF"/>
    <w:rsid w:val="00994D7F"/>
    <w:rsid w:val="009A3046"/>
    <w:rsid w:val="009A655B"/>
    <w:rsid w:val="009B0220"/>
    <w:rsid w:val="009B7061"/>
    <w:rsid w:val="009E22C8"/>
    <w:rsid w:val="00A06B30"/>
    <w:rsid w:val="00A07D06"/>
    <w:rsid w:val="00A23DF0"/>
    <w:rsid w:val="00A25E2F"/>
    <w:rsid w:val="00A50A5E"/>
    <w:rsid w:val="00A80ABD"/>
    <w:rsid w:val="00AA1D8D"/>
    <w:rsid w:val="00AF50E8"/>
    <w:rsid w:val="00B1285B"/>
    <w:rsid w:val="00B3637B"/>
    <w:rsid w:val="00B37E0B"/>
    <w:rsid w:val="00B438C3"/>
    <w:rsid w:val="00B47730"/>
    <w:rsid w:val="00B51148"/>
    <w:rsid w:val="00B5797E"/>
    <w:rsid w:val="00B60DC8"/>
    <w:rsid w:val="00B61AD2"/>
    <w:rsid w:val="00B640C7"/>
    <w:rsid w:val="00B65641"/>
    <w:rsid w:val="00B847F7"/>
    <w:rsid w:val="00BA5031"/>
    <w:rsid w:val="00BB7E6B"/>
    <w:rsid w:val="00BC03BE"/>
    <w:rsid w:val="00BC1D62"/>
    <w:rsid w:val="00BF69AA"/>
    <w:rsid w:val="00C541DA"/>
    <w:rsid w:val="00C73949"/>
    <w:rsid w:val="00C94A3F"/>
    <w:rsid w:val="00C9767A"/>
    <w:rsid w:val="00CB0664"/>
    <w:rsid w:val="00CB07D0"/>
    <w:rsid w:val="00CC206F"/>
    <w:rsid w:val="00CC3B02"/>
    <w:rsid w:val="00CD14E4"/>
    <w:rsid w:val="00CE1447"/>
    <w:rsid w:val="00CF1875"/>
    <w:rsid w:val="00D161F3"/>
    <w:rsid w:val="00D32F9C"/>
    <w:rsid w:val="00D3792E"/>
    <w:rsid w:val="00D47D56"/>
    <w:rsid w:val="00D6673C"/>
    <w:rsid w:val="00D953D3"/>
    <w:rsid w:val="00DA5167"/>
    <w:rsid w:val="00DB3B13"/>
    <w:rsid w:val="00DB690F"/>
    <w:rsid w:val="00DD381E"/>
    <w:rsid w:val="00DE64CA"/>
    <w:rsid w:val="00E03EEB"/>
    <w:rsid w:val="00E125B9"/>
    <w:rsid w:val="00E35D50"/>
    <w:rsid w:val="00E45762"/>
    <w:rsid w:val="00E61FEC"/>
    <w:rsid w:val="00E67271"/>
    <w:rsid w:val="00E75FB6"/>
    <w:rsid w:val="00E85653"/>
    <w:rsid w:val="00E9760F"/>
    <w:rsid w:val="00ED1CAB"/>
    <w:rsid w:val="00EE79D7"/>
    <w:rsid w:val="00EF2F8B"/>
    <w:rsid w:val="00F0123F"/>
    <w:rsid w:val="00F15913"/>
    <w:rsid w:val="00F1719C"/>
    <w:rsid w:val="00F27421"/>
    <w:rsid w:val="00F43FD3"/>
    <w:rsid w:val="00F47D48"/>
    <w:rsid w:val="00F521B7"/>
    <w:rsid w:val="00F90502"/>
    <w:rsid w:val="00F93105"/>
    <w:rsid w:val="00FA2398"/>
    <w:rsid w:val="00FC693F"/>
    <w:rsid w:val="00FC71A7"/>
    <w:rsid w:val="00FE06ED"/>
    <w:rsid w:val="00FF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1BCA3"/>
  <w14:defaultImageDpi w14:val="300"/>
  <w15:docId w15:val="{E9CADA2F-7268-44D4-8D94-129E1C51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Aradhana Hirapara</cp:lastModifiedBy>
  <cp:revision>2</cp:revision>
  <dcterms:created xsi:type="dcterms:W3CDTF">2025-04-07T20:01:00Z</dcterms:created>
  <dcterms:modified xsi:type="dcterms:W3CDTF">2025-04-07T20:01:00Z</dcterms:modified>
  <cp:category/>
</cp:coreProperties>
</file>